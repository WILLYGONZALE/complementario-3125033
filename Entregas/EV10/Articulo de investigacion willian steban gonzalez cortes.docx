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18584" w14:textId="69DA8E93" w:rsidR="00C874C9" w:rsidRPr="00DB517A" w:rsidRDefault="00BF41D6">
      <w:pPr>
        <w:pStyle w:val="Ttulo1"/>
        <w:rPr>
          <w:color w:val="FF0000"/>
        </w:rPr>
      </w:pPr>
      <w:proofErr w:type="spellStart"/>
      <w:r>
        <w:rPr>
          <w:color w:val="000000"/>
        </w:rPr>
        <w:t>Recomendaciones</w:t>
      </w:r>
      <w:proofErr w:type="spellEnd"/>
      <w:r>
        <w:rPr>
          <w:color w:val="000000"/>
        </w:rPr>
        <w:t xml:space="preserve"> para </w:t>
      </w:r>
      <w:proofErr w:type="spellStart"/>
      <w:r>
        <w:rPr>
          <w:color w:val="000000"/>
        </w:rPr>
        <w:t>el</w:t>
      </w:r>
      <w:proofErr w:type="spellEnd"/>
      <w:r>
        <w:rPr>
          <w:color w:val="000000"/>
        </w:rPr>
        <w:t xml:space="preserve"> </w:t>
      </w:r>
      <w:proofErr w:type="spellStart"/>
      <w:r>
        <w:rPr>
          <w:color w:val="000000"/>
        </w:rPr>
        <w:t>desarrollo</w:t>
      </w:r>
      <w:proofErr w:type="spellEnd"/>
      <w:r>
        <w:rPr>
          <w:color w:val="000000"/>
        </w:rPr>
        <w:t xml:space="preserve"> de </w:t>
      </w:r>
      <w:proofErr w:type="spellStart"/>
      <w:r>
        <w:rPr>
          <w:color w:val="000000"/>
        </w:rPr>
        <w:t>patrones</w:t>
      </w:r>
      <w:proofErr w:type="spellEnd"/>
      <w:r>
        <w:rPr>
          <w:color w:val="000000"/>
        </w:rPr>
        <w:t xml:space="preserve"> de </w:t>
      </w:r>
      <w:proofErr w:type="spellStart"/>
      <w:r>
        <w:rPr>
          <w:color w:val="000000"/>
        </w:rPr>
        <w:t>diseño</w:t>
      </w:r>
      <w:proofErr w:type="spellEnd"/>
      <w:r>
        <w:rPr>
          <w:color w:val="000000"/>
        </w:rPr>
        <w:t xml:space="preserve"> para </w:t>
      </w:r>
      <w:proofErr w:type="spellStart"/>
      <w:r>
        <w:rPr>
          <w:color w:val="000000"/>
        </w:rPr>
        <w:t>proyectos</w:t>
      </w:r>
      <w:proofErr w:type="spellEnd"/>
      <w:r>
        <w:rPr>
          <w:color w:val="000000"/>
        </w:rPr>
        <w:t xml:space="preserve"> </w:t>
      </w:r>
      <w:proofErr w:type="spellStart"/>
      <w:r>
        <w:rPr>
          <w:color w:val="000000"/>
        </w:rPr>
        <w:t>emergentes</w:t>
      </w:r>
      <w:proofErr w:type="spellEnd"/>
      <w:r>
        <w:rPr>
          <w:color w:val="000000"/>
        </w:rPr>
        <w:t xml:space="preserve"> </w:t>
      </w:r>
      <w:proofErr w:type="spellStart"/>
      <w:r>
        <w:rPr>
          <w:color w:val="000000"/>
        </w:rPr>
        <w:t>transformando</w:t>
      </w:r>
      <w:proofErr w:type="spellEnd"/>
      <w:r>
        <w:rPr>
          <w:color w:val="000000"/>
        </w:rPr>
        <w:t xml:space="preserve"> </w:t>
      </w:r>
      <w:proofErr w:type="spellStart"/>
      <w:r>
        <w:rPr>
          <w:color w:val="000000"/>
        </w:rPr>
        <w:t>el</w:t>
      </w:r>
      <w:proofErr w:type="spellEnd"/>
      <w:r>
        <w:rPr>
          <w:color w:val="000000"/>
        </w:rPr>
        <w:t xml:space="preserve"> </w:t>
      </w:r>
      <w:proofErr w:type="spellStart"/>
      <w:r>
        <w:rPr>
          <w:color w:val="000000"/>
        </w:rPr>
        <w:t>desarrollo</w:t>
      </w:r>
      <w:proofErr w:type="spellEnd"/>
      <w:r>
        <w:rPr>
          <w:color w:val="000000"/>
        </w:rPr>
        <w:t xml:space="preserve"> de software.</w:t>
      </w:r>
    </w:p>
    <w:p w14:paraId="310BE754" w14:textId="77777777" w:rsidR="00C874C9" w:rsidRPr="00DB517A" w:rsidRDefault="00000000">
      <w:pPr>
        <w:pStyle w:val="Ttulo2"/>
        <w:rPr>
          <w:color w:val="auto"/>
        </w:rPr>
      </w:pPr>
      <w:proofErr w:type="spellStart"/>
      <w:r w:rsidRPr="00DB517A">
        <w:rPr>
          <w:color w:val="000000"/>
        </w:rPr>
        <w:t>Autores</w:t>
      </w:r>
      <w:proofErr w:type="spellEnd"/>
    </w:p>
    <w:p w14:paraId="30B65B35" w14:textId="213F1147" w:rsidR="00C874C9" w:rsidRDefault="00000000">
      <w:r>
        <w:rPr>
          <w:color w:val="000000"/>
        </w:rPr>
        <w:t xml:space="preserve">Autor: </w:t>
      </w:r>
      <w:r w:rsidR="00DB517A">
        <w:rPr>
          <w:color w:val="000000"/>
        </w:rPr>
        <w:t xml:space="preserve">Willian </w:t>
      </w:r>
      <w:proofErr w:type="spellStart"/>
      <w:r w:rsidR="00DB517A">
        <w:rPr>
          <w:color w:val="000000"/>
        </w:rPr>
        <w:t>steban</w:t>
      </w:r>
      <w:proofErr w:type="spellEnd"/>
      <w:r w:rsidR="00DB517A">
        <w:rPr>
          <w:color w:val="000000"/>
        </w:rPr>
        <w:t xml:space="preserve"> </w:t>
      </w:r>
      <w:proofErr w:type="spellStart"/>
      <w:r w:rsidR="00DB517A">
        <w:rPr>
          <w:color w:val="000000"/>
        </w:rPr>
        <w:t>gonzalez</w:t>
      </w:r>
      <w:proofErr w:type="spellEnd"/>
      <w:r w:rsidR="00DB517A">
        <w:rPr>
          <w:color w:val="000000"/>
        </w:rPr>
        <w:t xml:space="preserve"> cortes</w:t>
      </w:r>
    </w:p>
    <w:p w14:paraId="47A06248" w14:textId="3EA0A8DA" w:rsidR="00DB517A" w:rsidRDefault="00DB517A">
      <w:r>
        <w:rPr>
          <w:color w:val="000000"/>
        </w:rPr>
        <w:t xml:space="preserve">Correo: </w:t>
      </w:r>
      <w:hyperlink r:id="rId6" w:history="1">
        <w:r w:rsidR="002F245D" w:rsidRPr="00D2120E">
          <w:rPr>
            <w:rStyle w:val="Hipervnculo"/>
          </w:rPr>
          <w:t>willinthomas@gmail.com</w:t>
        </w:r>
      </w:hyperlink>
    </w:p>
    <w:p w14:paraId="05703CB2" w14:textId="37AEBFCC" w:rsidR="002F245D" w:rsidRDefault="00BF41D6">
      <w:r>
        <w:rPr>
          <w:color w:val="000000"/>
        </w:rPr>
        <w:t xml:space="preserve">Universidad: </w:t>
      </w:r>
      <w:proofErr w:type="spellStart"/>
      <w:r>
        <w:rPr>
          <w:color w:val="000000"/>
        </w:rPr>
        <w:t>Servicio</w:t>
      </w:r>
      <w:proofErr w:type="spellEnd"/>
      <w:r w:rsidR="002F245D">
        <w:rPr>
          <w:color w:val="000000"/>
        </w:rPr>
        <w:t xml:space="preserve"> Nacional de </w:t>
      </w:r>
      <w:proofErr w:type="spellStart"/>
      <w:r>
        <w:rPr>
          <w:color w:val="000000"/>
        </w:rPr>
        <w:t>aprendizaje</w:t>
      </w:r>
      <w:proofErr w:type="spellEnd"/>
      <w:r>
        <w:rPr>
          <w:color w:val="000000"/>
        </w:rPr>
        <w:t xml:space="preserve"> (</w:t>
      </w:r>
      <w:r w:rsidR="002F245D">
        <w:rPr>
          <w:color w:val="000000"/>
        </w:rPr>
        <w:t>SENA)</w:t>
      </w:r>
    </w:p>
    <w:p w14:paraId="49CCA28B" w14:textId="77777777" w:rsidR="00C874C9" w:rsidRPr="005A1F12" w:rsidRDefault="00000000">
      <w:pPr>
        <w:pStyle w:val="Ttulo2"/>
        <w:rPr>
          <w:b w:val="0"/>
          <w:bCs w:val="0"/>
          <w:color w:val="auto"/>
        </w:rPr>
      </w:pPr>
      <w:proofErr w:type="spellStart"/>
      <w:r w:rsidRPr="00DB517A">
        <w:rPr>
          <w:color w:val="000000"/>
        </w:rPr>
        <w:t>Resumen</w:t>
      </w:r>
      <w:proofErr w:type="spellEnd"/>
      <w:r>
        <w:rPr>
          <w:color w:val="000000"/>
        </w:rPr>
        <w:br/>
      </w:r>
      <w:proofErr w:type="spellStart"/>
      <w:r w:rsidRPr="005A1F12">
        <w:rPr>
          <w:b w:val="0"/>
          <w:bCs w:val="0"/>
          <w:color w:val="000000"/>
        </w:rPr>
        <w:t>Además</w:t>
      </w:r>
      <w:proofErr w:type="spellEnd"/>
      <w:r w:rsidRPr="005A1F12">
        <w:rPr>
          <w:b w:val="0"/>
          <w:bCs w:val="0"/>
          <w:color w:val="000000"/>
        </w:rPr>
        <w:t xml:space="preserve">, se </w:t>
      </w:r>
      <w:proofErr w:type="spellStart"/>
      <w:r w:rsidRPr="005A1F12">
        <w:rPr>
          <w:b w:val="0"/>
          <w:bCs w:val="0"/>
          <w:color w:val="000000"/>
        </w:rPr>
        <w:t>destaca</w:t>
      </w:r>
      <w:proofErr w:type="spellEnd"/>
      <w:r w:rsidRPr="005A1F12">
        <w:rPr>
          <w:b w:val="0"/>
          <w:bCs w:val="0"/>
          <w:color w:val="000000"/>
        </w:rPr>
        <w:t xml:space="preserve"> </w:t>
      </w:r>
      <w:proofErr w:type="spellStart"/>
      <w:r w:rsidRPr="005A1F12">
        <w:rPr>
          <w:b w:val="0"/>
          <w:bCs w:val="0"/>
          <w:color w:val="000000"/>
        </w:rPr>
        <w:t>cómo</w:t>
      </w:r>
      <w:proofErr w:type="spellEnd"/>
      <w:r w:rsidRPr="005A1F12">
        <w:rPr>
          <w:b w:val="0"/>
          <w:bCs w:val="0"/>
          <w:color w:val="000000"/>
        </w:rPr>
        <w:t xml:space="preserve"> </w:t>
      </w:r>
      <w:proofErr w:type="spellStart"/>
      <w:r w:rsidRPr="005A1F12">
        <w:rPr>
          <w:b w:val="0"/>
          <w:bCs w:val="0"/>
          <w:color w:val="000000"/>
        </w:rPr>
        <w:t>estos</w:t>
      </w:r>
      <w:proofErr w:type="spellEnd"/>
      <w:r w:rsidRPr="005A1F12">
        <w:rPr>
          <w:b w:val="0"/>
          <w:bCs w:val="0"/>
          <w:color w:val="000000"/>
        </w:rPr>
        <w:t xml:space="preserve"> </w:t>
      </w:r>
      <w:proofErr w:type="spellStart"/>
      <w:r w:rsidRPr="005A1F12">
        <w:rPr>
          <w:b w:val="0"/>
          <w:bCs w:val="0"/>
          <w:color w:val="000000"/>
        </w:rPr>
        <w:t>enfoques</w:t>
      </w:r>
      <w:proofErr w:type="spellEnd"/>
      <w:r w:rsidRPr="005A1F12">
        <w:rPr>
          <w:b w:val="0"/>
          <w:bCs w:val="0"/>
          <w:color w:val="000000"/>
        </w:rPr>
        <w:t xml:space="preserve"> </w:t>
      </w:r>
      <w:proofErr w:type="spellStart"/>
      <w:r w:rsidRPr="005A1F12">
        <w:rPr>
          <w:b w:val="0"/>
          <w:bCs w:val="0"/>
          <w:color w:val="000000"/>
        </w:rPr>
        <w:t>permiten</w:t>
      </w:r>
      <w:proofErr w:type="spellEnd"/>
      <w:r w:rsidRPr="005A1F12">
        <w:rPr>
          <w:b w:val="0"/>
          <w:bCs w:val="0"/>
          <w:color w:val="000000"/>
        </w:rPr>
        <w:t xml:space="preserve"> </w:t>
      </w:r>
      <w:proofErr w:type="spellStart"/>
      <w:r w:rsidRPr="005A1F12">
        <w:rPr>
          <w:b w:val="0"/>
          <w:bCs w:val="0"/>
          <w:color w:val="000000"/>
        </w:rPr>
        <w:t>enfrentar</w:t>
      </w:r>
      <w:proofErr w:type="spellEnd"/>
      <w:r w:rsidRPr="005A1F12">
        <w:rPr>
          <w:b w:val="0"/>
          <w:bCs w:val="0"/>
          <w:color w:val="000000"/>
        </w:rPr>
        <w:t xml:space="preserve"> la </w:t>
      </w:r>
      <w:proofErr w:type="spellStart"/>
      <w:r w:rsidRPr="005A1F12">
        <w:rPr>
          <w:b w:val="0"/>
          <w:bCs w:val="0"/>
          <w:color w:val="000000"/>
        </w:rPr>
        <w:t>creciente</w:t>
      </w:r>
      <w:proofErr w:type="spellEnd"/>
      <w:r w:rsidRPr="005A1F12">
        <w:rPr>
          <w:b w:val="0"/>
          <w:bCs w:val="0"/>
          <w:color w:val="000000"/>
        </w:rPr>
        <w:t xml:space="preserve"> </w:t>
      </w:r>
      <w:proofErr w:type="spellStart"/>
      <w:r w:rsidRPr="005A1F12">
        <w:rPr>
          <w:b w:val="0"/>
          <w:bCs w:val="0"/>
          <w:color w:val="000000"/>
        </w:rPr>
        <w:t>demanda</w:t>
      </w:r>
      <w:proofErr w:type="spellEnd"/>
      <w:r w:rsidRPr="005A1F12">
        <w:rPr>
          <w:b w:val="0"/>
          <w:bCs w:val="0"/>
          <w:color w:val="000000"/>
        </w:rPr>
        <w:t xml:space="preserve"> de </w:t>
      </w:r>
      <w:proofErr w:type="spellStart"/>
      <w:r w:rsidRPr="005A1F12">
        <w:rPr>
          <w:b w:val="0"/>
          <w:bCs w:val="0"/>
          <w:color w:val="000000"/>
        </w:rPr>
        <w:t>soluciones</w:t>
      </w:r>
      <w:proofErr w:type="spellEnd"/>
      <w:r w:rsidRPr="005A1F12">
        <w:rPr>
          <w:b w:val="0"/>
          <w:bCs w:val="0"/>
          <w:color w:val="000000"/>
        </w:rPr>
        <w:t xml:space="preserve"> </w:t>
      </w:r>
      <w:proofErr w:type="spellStart"/>
      <w:r w:rsidRPr="005A1F12">
        <w:rPr>
          <w:b w:val="0"/>
          <w:bCs w:val="0"/>
          <w:color w:val="000000"/>
        </w:rPr>
        <w:t>tecnológicas</w:t>
      </w:r>
      <w:proofErr w:type="spellEnd"/>
      <w:r w:rsidRPr="005A1F12">
        <w:rPr>
          <w:b w:val="0"/>
          <w:bCs w:val="0"/>
          <w:color w:val="000000"/>
        </w:rPr>
        <w:t xml:space="preserve"> </w:t>
      </w:r>
      <w:proofErr w:type="spellStart"/>
      <w:r w:rsidRPr="005A1F12">
        <w:rPr>
          <w:b w:val="0"/>
          <w:bCs w:val="0"/>
          <w:color w:val="000000"/>
        </w:rPr>
        <w:t>adaptativas</w:t>
      </w:r>
      <w:proofErr w:type="spellEnd"/>
      <w:r w:rsidRPr="005A1F12">
        <w:rPr>
          <w:b w:val="0"/>
          <w:bCs w:val="0"/>
          <w:color w:val="000000"/>
        </w:rPr>
        <w:t xml:space="preserve">, </w:t>
      </w:r>
      <w:proofErr w:type="spellStart"/>
      <w:r w:rsidRPr="005A1F12">
        <w:rPr>
          <w:b w:val="0"/>
          <w:bCs w:val="0"/>
          <w:color w:val="000000"/>
        </w:rPr>
        <w:t>respondiendo</w:t>
      </w:r>
      <w:proofErr w:type="spellEnd"/>
      <w:r w:rsidRPr="005A1F12">
        <w:rPr>
          <w:b w:val="0"/>
          <w:bCs w:val="0"/>
          <w:color w:val="000000"/>
        </w:rPr>
        <w:t xml:space="preserve"> a </w:t>
      </w:r>
      <w:proofErr w:type="spellStart"/>
      <w:r w:rsidRPr="005A1F12">
        <w:rPr>
          <w:b w:val="0"/>
          <w:bCs w:val="0"/>
          <w:color w:val="000000"/>
        </w:rPr>
        <w:t>cambios</w:t>
      </w:r>
      <w:proofErr w:type="spellEnd"/>
      <w:r w:rsidRPr="005A1F12">
        <w:rPr>
          <w:b w:val="0"/>
          <w:bCs w:val="0"/>
          <w:color w:val="000000"/>
        </w:rPr>
        <w:t xml:space="preserve"> </w:t>
      </w:r>
      <w:proofErr w:type="spellStart"/>
      <w:r w:rsidRPr="005A1F12">
        <w:rPr>
          <w:b w:val="0"/>
          <w:bCs w:val="0"/>
          <w:color w:val="000000"/>
        </w:rPr>
        <w:t>rápidos</w:t>
      </w:r>
      <w:proofErr w:type="spellEnd"/>
      <w:r w:rsidRPr="005A1F12">
        <w:rPr>
          <w:b w:val="0"/>
          <w:bCs w:val="0"/>
          <w:color w:val="000000"/>
        </w:rPr>
        <w:t xml:space="preserve"> </w:t>
      </w:r>
      <w:proofErr w:type="spellStart"/>
      <w:r w:rsidRPr="005A1F12">
        <w:rPr>
          <w:b w:val="0"/>
          <w:bCs w:val="0"/>
          <w:color w:val="000000"/>
        </w:rPr>
        <w:t>en</w:t>
      </w:r>
      <w:proofErr w:type="spellEnd"/>
      <w:r w:rsidRPr="005A1F12">
        <w:rPr>
          <w:b w:val="0"/>
          <w:bCs w:val="0"/>
          <w:color w:val="000000"/>
        </w:rPr>
        <w:t xml:space="preserve"> </w:t>
      </w:r>
      <w:proofErr w:type="spellStart"/>
      <w:r w:rsidRPr="005A1F12">
        <w:rPr>
          <w:b w:val="0"/>
          <w:bCs w:val="0"/>
          <w:color w:val="000000"/>
        </w:rPr>
        <w:t>los</w:t>
      </w:r>
      <w:proofErr w:type="spellEnd"/>
      <w:r w:rsidRPr="005A1F12">
        <w:rPr>
          <w:b w:val="0"/>
          <w:bCs w:val="0"/>
          <w:color w:val="000000"/>
        </w:rPr>
        <w:t xml:space="preserve"> </w:t>
      </w:r>
      <w:proofErr w:type="spellStart"/>
      <w:r w:rsidRPr="005A1F12">
        <w:rPr>
          <w:b w:val="0"/>
          <w:bCs w:val="0"/>
          <w:color w:val="000000"/>
        </w:rPr>
        <w:t>entornos</w:t>
      </w:r>
      <w:proofErr w:type="spellEnd"/>
      <w:r w:rsidRPr="005A1F12">
        <w:rPr>
          <w:b w:val="0"/>
          <w:bCs w:val="0"/>
          <w:color w:val="000000"/>
        </w:rPr>
        <w:t xml:space="preserve"> de </w:t>
      </w:r>
      <w:proofErr w:type="spellStart"/>
      <w:r w:rsidRPr="005A1F12">
        <w:rPr>
          <w:b w:val="0"/>
          <w:bCs w:val="0"/>
          <w:color w:val="000000"/>
        </w:rPr>
        <w:t>desarrollo</w:t>
      </w:r>
      <w:proofErr w:type="spellEnd"/>
      <w:r w:rsidRPr="005A1F12">
        <w:rPr>
          <w:b w:val="0"/>
          <w:bCs w:val="0"/>
          <w:color w:val="000000"/>
        </w:rPr>
        <w:t xml:space="preserve"> y </w:t>
      </w:r>
      <w:proofErr w:type="spellStart"/>
      <w:r w:rsidRPr="005A1F12">
        <w:rPr>
          <w:b w:val="0"/>
          <w:bCs w:val="0"/>
          <w:color w:val="000000"/>
        </w:rPr>
        <w:t>requisitos</w:t>
      </w:r>
      <w:proofErr w:type="spellEnd"/>
      <w:r w:rsidRPr="005A1F12">
        <w:rPr>
          <w:b w:val="0"/>
          <w:bCs w:val="0"/>
          <w:color w:val="000000"/>
        </w:rPr>
        <w:t xml:space="preserve"> del mercado.</w:t>
      </w:r>
    </w:p>
    <w:p w14:paraId="4A847BF9" w14:textId="77777777" w:rsidR="00C874C9" w:rsidRDefault="00000000">
      <w:r>
        <w:rPr>
          <w:color w:val="000000"/>
        </w:rPr>
        <w:t xml:space="preserve">El </w:t>
      </w:r>
      <w:proofErr w:type="spellStart"/>
      <w:r>
        <w:rPr>
          <w:color w:val="000000"/>
        </w:rPr>
        <w:t>uso</w:t>
      </w:r>
      <w:proofErr w:type="spellEnd"/>
      <w:r>
        <w:rPr>
          <w:color w:val="000000"/>
        </w:rPr>
        <w:t xml:space="preserve"> de </w:t>
      </w:r>
      <w:proofErr w:type="spellStart"/>
      <w:r>
        <w:rPr>
          <w:color w:val="000000"/>
        </w:rPr>
        <w:t>patrones</w:t>
      </w:r>
      <w:proofErr w:type="spellEnd"/>
      <w:r>
        <w:rPr>
          <w:color w:val="000000"/>
        </w:rPr>
        <w:t xml:space="preserve"> de </w:t>
      </w:r>
      <w:proofErr w:type="spellStart"/>
      <w:r>
        <w:rPr>
          <w:color w:val="000000"/>
        </w:rPr>
        <w:t>diseño</w:t>
      </w:r>
      <w:proofErr w:type="spellEnd"/>
      <w:r>
        <w:rPr>
          <w:color w:val="000000"/>
        </w:rPr>
        <w:t xml:space="preserve"> y </w:t>
      </w:r>
      <w:proofErr w:type="spellStart"/>
      <w:r>
        <w:rPr>
          <w:color w:val="000000"/>
        </w:rPr>
        <w:t>metodologías</w:t>
      </w:r>
      <w:proofErr w:type="spellEnd"/>
      <w:r>
        <w:rPr>
          <w:color w:val="000000"/>
        </w:rPr>
        <w:t xml:space="preserve"> </w:t>
      </w:r>
      <w:proofErr w:type="spellStart"/>
      <w:r>
        <w:rPr>
          <w:color w:val="000000"/>
        </w:rPr>
        <w:t>innovadoras</w:t>
      </w:r>
      <w:proofErr w:type="spellEnd"/>
      <w:r>
        <w:rPr>
          <w:color w:val="000000"/>
        </w:rPr>
        <w:t xml:space="preserve"> </w:t>
      </w:r>
      <w:proofErr w:type="spellStart"/>
      <w:r>
        <w:rPr>
          <w:color w:val="000000"/>
        </w:rPr>
        <w:t>en</w:t>
      </w:r>
      <w:proofErr w:type="spellEnd"/>
      <w:r>
        <w:rPr>
          <w:color w:val="000000"/>
        </w:rPr>
        <w:t xml:space="preserve"> </w:t>
      </w:r>
      <w:proofErr w:type="spellStart"/>
      <w:r>
        <w:rPr>
          <w:color w:val="000000"/>
        </w:rPr>
        <w:t>el</w:t>
      </w:r>
      <w:proofErr w:type="spellEnd"/>
      <w:r>
        <w:rPr>
          <w:color w:val="000000"/>
        </w:rPr>
        <w:t xml:space="preserve"> </w:t>
      </w:r>
      <w:proofErr w:type="spellStart"/>
      <w:r>
        <w:rPr>
          <w:color w:val="000000"/>
        </w:rPr>
        <w:t>desarrollo</w:t>
      </w:r>
      <w:proofErr w:type="spellEnd"/>
      <w:r>
        <w:rPr>
          <w:color w:val="000000"/>
        </w:rPr>
        <w:t xml:space="preserve"> de software es </w:t>
      </w:r>
      <w:proofErr w:type="spellStart"/>
      <w:r>
        <w:rPr>
          <w:color w:val="000000"/>
        </w:rPr>
        <w:t>esencial</w:t>
      </w:r>
      <w:proofErr w:type="spellEnd"/>
      <w:r>
        <w:rPr>
          <w:color w:val="000000"/>
        </w:rPr>
        <w:t xml:space="preserve"> para </w:t>
      </w:r>
      <w:proofErr w:type="spellStart"/>
      <w:r>
        <w:rPr>
          <w:color w:val="000000"/>
        </w:rPr>
        <w:t>enfrentar</w:t>
      </w:r>
      <w:proofErr w:type="spellEnd"/>
      <w:r>
        <w:rPr>
          <w:color w:val="000000"/>
        </w:rPr>
        <w:t xml:space="preserve"> </w:t>
      </w:r>
      <w:proofErr w:type="spellStart"/>
      <w:r>
        <w:rPr>
          <w:color w:val="000000"/>
        </w:rPr>
        <w:t>los</w:t>
      </w:r>
      <w:proofErr w:type="spellEnd"/>
      <w:r>
        <w:rPr>
          <w:color w:val="000000"/>
        </w:rPr>
        <w:t xml:space="preserve"> </w:t>
      </w:r>
      <w:proofErr w:type="spellStart"/>
      <w:r>
        <w:rPr>
          <w:color w:val="000000"/>
        </w:rPr>
        <w:t>desafíos</w:t>
      </w:r>
      <w:proofErr w:type="spellEnd"/>
      <w:r>
        <w:rPr>
          <w:color w:val="000000"/>
        </w:rPr>
        <w:t xml:space="preserve"> </w:t>
      </w:r>
      <w:proofErr w:type="spellStart"/>
      <w:r>
        <w:rPr>
          <w:color w:val="000000"/>
        </w:rPr>
        <w:t>actuales</w:t>
      </w:r>
      <w:proofErr w:type="spellEnd"/>
      <w:r>
        <w:rPr>
          <w:color w:val="000000"/>
        </w:rPr>
        <w:t xml:space="preserve">. Este </w:t>
      </w:r>
      <w:proofErr w:type="spellStart"/>
      <w:r>
        <w:rPr>
          <w:color w:val="000000"/>
        </w:rPr>
        <w:t>documento</w:t>
      </w:r>
      <w:proofErr w:type="spellEnd"/>
      <w:r>
        <w:rPr>
          <w:color w:val="000000"/>
        </w:rPr>
        <w:t xml:space="preserve"> </w:t>
      </w:r>
      <w:proofErr w:type="spellStart"/>
      <w:r>
        <w:rPr>
          <w:color w:val="000000"/>
        </w:rPr>
        <w:t>explora</w:t>
      </w:r>
      <w:proofErr w:type="spellEnd"/>
      <w:r>
        <w:rPr>
          <w:color w:val="000000"/>
        </w:rPr>
        <w:t xml:space="preserve"> </w:t>
      </w:r>
      <w:proofErr w:type="spellStart"/>
      <w:r>
        <w:rPr>
          <w:color w:val="000000"/>
        </w:rPr>
        <w:t>cómo</w:t>
      </w:r>
      <w:proofErr w:type="spellEnd"/>
      <w:r>
        <w:rPr>
          <w:color w:val="000000"/>
        </w:rPr>
        <w:t xml:space="preserve"> </w:t>
      </w:r>
      <w:proofErr w:type="spellStart"/>
      <w:r>
        <w:rPr>
          <w:color w:val="000000"/>
        </w:rPr>
        <w:t>estos</w:t>
      </w:r>
      <w:proofErr w:type="spellEnd"/>
      <w:r>
        <w:rPr>
          <w:color w:val="000000"/>
        </w:rPr>
        <w:t xml:space="preserve"> </w:t>
      </w:r>
      <w:proofErr w:type="spellStart"/>
      <w:r>
        <w:rPr>
          <w:color w:val="000000"/>
        </w:rPr>
        <w:t>elementos</w:t>
      </w:r>
      <w:proofErr w:type="spellEnd"/>
      <w:r>
        <w:rPr>
          <w:color w:val="000000"/>
        </w:rPr>
        <w:t xml:space="preserve"> </w:t>
      </w:r>
      <w:proofErr w:type="spellStart"/>
      <w:r>
        <w:rPr>
          <w:color w:val="000000"/>
        </w:rPr>
        <w:t>mejoran</w:t>
      </w:r>
      <w:proofErr w:type="spellEnd"/>
      <w:r>
        <w:rPr>
          <w:color w:val="000000"/>
        </w:rPr>
        <w:t xml:space="preserve"> la </w:t>
      </w:r>
      <w:proofErr w:type="spellStart"/>
      <w:r>
        <w:rPr>
          <w:color w:val="000000"/>
        </w:rPr>
        <w:t>escalabilidad</w:t>
      </w:r>
      <w:proofErr w:type="spellEnd"/>
      <w:r>
        <w:rPr>
          <w:color w:val="000000"/>
        </w:rPr>
        <w:t xml:space="preserve">, </w:t>
      </w:r>
      <w:proofErr w:type="spellStart"/>
      <w:r>
        <w:rPr>
          <w:color w:val="000000"/>
        </w:rPr>
        <w:t>flexibilidad</w:t>
      </w:r>
      <w:proofErr w:type="spellEnd"/>
      <w:r>
        <w:rPr>
          <w:color w:val="000000"/>
        </w:rPr>
        <w:t xml:space="preserve"> y </w:t>
      </w:r>
      <w:proofErr w:type="spellStart"/>
      <w:r>
        <w:rPr>
          <w:color w:val="000000"/>
        </w:rPr>
        <w:t>mantenibilidad</w:t>
      </w:r>
      <w:proofErr w:type="spellEnd"/>
      <w:r>
        <w:rPr>
          <w:color w:val="000000"/>
        </w:rPr>
        <w:t xml:space="preserve"> de </w:t>
      </w:r>
      <w:proofErr w:type="spellStart"/>
      <w:r>
        <w:rPr>
          <w:color w:val="000000"/>
        </w:rPr>
        <w:t>los</w:t>
      </w:r>
      <w:proofErr w:type="spellEnd"/>
      <w:r>
        <w:rPr>
          <w:color w:val="000000"/>
        </w:rPr>
        <w:t xml:space="preserve"> </w:t>
      </w:r>
      <w:proofErr w:type="spellStart"/>
      <w:r>
        <w:rPr>
          <w:color w:val="000000"/>
        </w:rPr>
        <w:t>sistemas</w:t>
      </w:r>
      <w:proofErr w:type="spellEnd"/>
      <w:r>
        <w:rPr>
          <w:color w:val="000000"/>
        </w:rPr>
        <w:t xml:space="preserve">. </w:t>
      </w:r>
      <w:proofErr w:type="spellStart"/>
      <w:r>
        <w:rPr>
          <w:color w:val="000000"/>
        </w:rPr>
        <w:t>Además</w:t>
      </w:r>
      <w:proofErr w:type="spellEnd"/>
      <w:r>
        <w:rPr>
          <w:color w:val="000000"/>
        </w:rPr>
        <w:t xml:space="preserve">, se </w:t>
      </w:r>
      <w:proofErr w:type="spellStart"/>
      <w:r>
        <w:rPr>
          <w:color w:val="000000"/>
        </w:rPr>
        <w:t>examinan</w:t>
      </w:r>
      <w:proofErr w:type="spellEnd"/>
      <w:r>
        <w:rPr>
          <w:color w:val="000000"/>
        </w:rPr>
        <w:t xml:space="preserve"> </w:t>
      </w:r>
      <w:proofErr w:type="spellStart"/>
      <w:r>
        <w:rPr>
          <w:color w:val="000000"/>
        </w:rPr>
        <w:t>tecnologías</w:t>
      </w:r>
      <w:proofErr w:type="spellEnd"/>
      <w:r>
        <w:rPr>
          <w:color w:val="000000"/>
        </w:rPr>
        <w:t xml:space="preserve"> </w:t>
      </w:r>
      <w:proofErr w:type="spellStart"/>
      <w:r>
        <w:rPr>
          <w:color w:val="000000"/>
        </w:rPr>
        <w:t>emergentes</w:t>
      </w:r>
      <w:proofErr w:type="spellEnd"/>
      <w:r>
        <w:rPr>
          <w:color w:val="000000"/>
        </w:rPr>
        <w:t xml:space="preserve"> y </w:t>
      </w:r>
      <w:proofErr w:type="spellStart"/>
      <w:r>
        <w:rPr>
          <w:color w:val="000000"/>
        </w:rPr>
        <w:t>su</w:t>
      </w:r>
      <w:proofErr w:type="spellEnd"/>
      <w:r>
        <w:rPr>
          <w:color w:val="000000"/>
        </w:rPr>
        <w:t xml:space="preserve"> </w:t>
      </w:r>
      <w:proofErr w:type="spellStart"/>
      <w:r>
        <w:rPr>
          <w:color w:val="000000"/>
        </w:rPr>
        <w:t>impacto</w:t>
      </w:r>
      <w:proofErr w:type="spellEnd"/>
      <w:r>
        <w:rPr>
          <w:color w:val="000000"/>
        </w:rPr>
        <w:t xml:space="preserve"> </w:t>
      </w:r>
      <w:proofErr w:type="spellStart"/>
      <w:r>
        <w:rPr>
          <w:color w:val="000000"/>
        </w:rPr>
        <w:t>en</w:t>
      </w:r>
      <w:proofErr w:type="spellEnd"/>
      <w:r>
        <w:rPr>
          <w:color w:val="000000"/>
        </w:rPr>
        <w:t xml:space="preserve"> la </w:t>
      </w:r>
      <w:proofErr w:type="spellStart"/>
      <w:r>
        <w:rPr>
          <w:color w:val="000000"/>
        </w:rPr>
        <w:t>eficiencia</w:t>
      </w:r>
      <w:proofErr w:type="spellEnd"/>
      <w:r>
        <w:rPr>
          <w:color w:val="000000"/>
        </w:rPr>
        <w:t xml:space="preserve"> del </w:t>
      </w:r>
      <w:proofErr w:type="spellStart"/>
      <w:r>
        <w:rPr>
          <w:color w:val="000000"/>
        </w:rPr>
        <w:t>diseño</w:t>
      </w:r>
      <w:proofErr w:type="spellEnd"/>
      <w:r>
        <w:rPr>
          <w:color w:val="000000"/>
        </w:rPr>
        <w:t xml:space="preserve"> y la </w:t>
      </w:r>
      <w:proofErr w:type="spellStart"/>
      <w:r>
        <w:rPr>
          <w:color w:val="000000"/>
        </w:rPr>
        <w:t>formación</w:t>
      </w:r>
      <w:proofErr w:type="spellEnd"/>
      <w:r>
        <w:rPr>
          <w:color w:val="000000"/>
        </w:rPr>
        <w:t xml:space="preserve"> </w:t>
      </w:r>
      <w:proofErr w:type="spellStart"/>
      <w:r>
        <w:rPr>
          <w:color w:val="000000"/>
        </w:rPr>
        <w:t>educativa</w:t>
      </w:r>
      <w:proofErr w:type="spellEnd"/>
      <w:r>
        <w:rPr>
          <w:color w:val="000000"/>
        </w:rPr>
        <w:t xml:space="preserve">, junto con </w:t>
      </w:r>
      <w:proofErr w:type="spellStart"/>
      <w:r>
        <w:rPr>
          <w:color w:val="000000"/>
        </w:rPr>
        <w:t>iniciativas</w:t>
      </w:r>
      <w:proofErr w:type="spellEnd"/>
      <w:r>
        <w:rPr>
          <w:color w:val="000000"/>
        </w:rPr>
        <w:t xml:space="preserve"> para </w:t>
      </w:r>
      <w:proofErr w:type="spellStart"/>
      <w:r>
        <w:rPr>
          <w:color w:val="000000"/>
        </w:rPr>
        <w:t>mitigar</w:t>
      </w:r>
      <w:proofErr w:type="spellEnd"/>
      <w:r>
        <w:rPr>
          <w:color w:val="000000"/>
        </w:rPr>
        <w:t xml:space="preserve"> </w:t>
      </w:r>
      <w:proofErr w:type="spellStart"/>
      <w:r>
        <w:rPr>
          <w:color w:val="000000"/>
        </w:rPr>
        <w:t>el</w:t>
      </w:r>
      <w:proofErr w:type="spellEnd"/>
      <w:r>
        <w:rPr>
          <w:color w:val="000000"/>
        </w:rPr>
        <w:t xml:space="preserve"> </w:t>
      </w:r>
      <w:proofErr w:type="spellStart"/>
      <w:r>
        <w:rPr>
          <w:color w:val="000000"/>
        </w:rPr>
        <w:t>estrés</w:t>
      </w:r>
      <w:proofErr w:type="spellEnd"/>
      <w:r>
        <w:rPr>
          <w:color w:val="000000"/>
        </w:rPr>
        <w:t xml:space="preserve"> </w:t>
      </w:r>
      <w:proofErr w:type="spellStart"/>
      <w:r>
        <w:rPr>
          <w:color w:val="000000"/>
        </w:rPr>
        <w:t>laboral</w:t>
      </w:r>
      <w:proofErr w:type="spellEnd"/>
      <w:r>
        <w:rPr>
          <w:color w:val="000000"/>
        </w:rPr>
        <w:t xml:space="preserve"> </w:t>
      </w:r>
      <w:proofErr w:type="spellStart"/>
      <w:r>
        <w:rPr>
          <w:color w:val="000000"/>
        </w:rPr>
        <w:t>en</w:t>
      </w:r>
      <w:proofErr w:type="spellEnd"/>
      <w:r>
        <w:rPr>
          <w:color w:val="000000"/>
        </w:rPr>
        <w:t xml:space="preserve"> </w:t>
      </w:r>
      <w:proofErr w:type="spellStart"/>
      <w:r>
        <w:rPr>
          <w:color w:val="000000"/>
        </w:rPr>
        <w:t>desarrolladores</w:t>
      </w:r>
      <w:proofErr w:type="spellEnd"/>
      <w:r>
        <w:rPr>
          <w:color w:val="000000"/>
        </w:rPr>
        <w:t>.</w:t>
      </w:r>
    </w:p>
    <w:p w14:paraId="5794D240" w14:textId="77777777" w:rsidR="00C874C9" w:rsidRPr="00DB517A" w:rsidRDefault="00000000">
      <w:pPr>
        <w:pStyle w:val="Ttulo2"/>
        <w:rPr>
          <w:color w:val="auto"/>
        </w:rPr>
      </w:pPr>
      <w:r w:rsidRPr="00DB517A">
        <w:rPr>
          <w:color w:val="000000"/>
        </w:rPr>
        <w:t>Abstract</w:t>
      </w:r>
      <w:r>
        <w:rPr>
          <w:color w:val="000000"/>
        </w:rPr>
        <w:br/>
      </w:r>
      <w:r w:rsidRPr="005A1F12">
        <w:rPr>
          <w:b w:val="0"/>
          <w:bCs w:val="0"/>
          <w:color w:val="000000"/>
        </w:rPr>
        <w:t>This research also highlights the role of fostering collaborative environments to leverage emerging technologies effectively in software engineering projects.</w:t>
      </w:r>
    </w:p>
    <w:p w14:paraId="0352D671" w14:textId="77777777" w:rsidR="00C874C9" w:rsidRDefault="00000000">
      <w:r>
        <w:rPr>
          <w:color w:val="000000"/>
        </w:rPr>
        <w:t>The use of design patterns and innovative methodologies in software development is crucial to address current challenges. This paper explores how these elements enhance the scalability, flexibility, and maintainability of systems. It also examines emerging technologies and their impact on design efficiency and educational frameworks, alongside initiatives to mitigate developer work stress.</w:t>
      </w:r>
    </w:p>
    <w:p w14:paraId="1BF963D3" w14:textId="77777777" w:rsidR="00C874C9" w:rsidRPr="00DB517A" w:rsidRDefault="00000000">
      <w:pPr>
        <w:pStyle w:val="Ttulo2"/>
        <w:rPr>
          <w:color w:val="auto"/>
        </w:rPr>
      </w:pPr>
      <w:r w:rsidRPr="00DB517A">
        <w:rPr>
          <w:color w:val="000000"/>
        </w:rPr>
        <w:t>Palabras Clave</w:t>
      </w:r>
    </w:p>
    <w:p w14:paraId="49776707" w14:textId="77777777" w:rsidR="00C874C9" w:rsidRDefault="00000000">
      <w:proofErr w:type="spellStart"/>
      <w:r>
        <w:rPr>
          <w:color w:val="000000"/>
        </w:rPr>
        <w:t>Patrones</w:t>
      </w:r>
      <w:proofErr w:type="spellEnd"/>
      <w:r>
        <w:rPr>
          <w:color w:val="000000"/>
        </w:rPr>
        <w:t xml:space="preserve"> de </w:t>
      </w:r>
      <w:proofErr w:type="spellStart"/>
      <w:r>
        <w:rPr>
          <w:color w:val="000000"/>
        </w:rPr>
        <w:t>diseño</w:t>
      </w:r>
      <w:proofErr w:type="spellEnd"/>
      <w:r>
        <w:rPr>
          <w:color w:val="000000"/>
        </w:rPr>
        <w:t xml:space="preserve">, </w:t>
      </w:r>
      <w:proofErr w:type="spellStart"/>
      <w:r>
        <w:rPr>
          <w:color w:val="000000"/>
        </w:rPr>
        <w:t>tecnologías</w:t>
      </w:r>
      <w:proofErr w:type="spellEnd"/>
      <w:r>
        <w:rPr>
          <w:color w:val="000000"/>
        </w:rPr>
        <w:t xml:space="preserve"> </w:t>
      </w:r>
      <w:proofErr w:type="spellStart"/>
      <w:r>
        <w:rPr>
          <w:color w:val="000000"/>
        </w:rPr>
        <w:t>emergentes</w:t>
      </w:r>
      <w:proofErr w:type="spellEnd"/>
      <w:r>
        <w:rPr>
          <w:color w:val="000000"/>
        </w:rPr>
        <w:t xml:space="preserve">, </w:t>
      </w:r>
      <w:proofErr w:type="spellStart"/>
      <w:r>
        <w:rPr>
          <w:color w:val="000000"/>
        </w:rPr>
        <w:t>bienestar</w:t>
      </w:r>
      <w:proofErr w:type="spellEnd"/>
      <w:r>
        <w:rPr>
          <w:color w:val="000000"/>
        </w:rPr>
        <w:t xml:space="preserve"> </w:t>
      </w:r>
      <w:proofErr w:type="spellStart"/>
      <w:r>
        <w:rPr>
          <w:color w:val="000000"/>
        </w:rPr>
        <w:t>laboral</w:t>
      </w:r>
      <w:proofErr w:type="spellEnd"/>
      <w:r>
        <w:rPr>
          <w:color w:val="000000"/>
        </w:rPr>
        <w:t xml:space="preserve">, </w:t>
      </w:r>
      <w:proofErr w:type="spellStart"/>
      <w:r>
        <w:rPr>
          <w:color w:val="000000"/>
        </w:rPr>
        <w:t>educación</w:t>
      </w:r>
      <w:proofErr w:type="spellEnd"/>
      <w:r>
        <w:rPr>
          <w:color w:val="000000"/>
        </w:rPr>
        <w:t xml:space="preserve"> </w:t>
      </w:r>
      <w:proofErr w:type="spellStart"/>
      <w:r>
        <w:rPr>
          <w:color w:val="000000"/>
        </w:rPr>
        <w:t>en</w:t>
      </w:r>
      <w:proofErr w:type="spellEnd"/>
      <w:r>
        <w:rPr>
          <w:color w:val="000000"/>
        </w:rPr>
        <w:t xml:space="preserve"> </w:t>
      </w:r>
      <w:proofErr w:type="spellStart"/>
      <w:r>
        <w:rPr>
          <w:color w:val="000000"/>
        </w:rPr>
        <w:t>ingeniería</w:t>
      </w:r>
      <w:proofErr w:type="spellEnd"/>
      <w:r>
        <w:rPr>
          <w:color w:val="000000"/>
        </w:rPr>
        <w:t xml:space="preserve">, </w:t>
      </w:r>
      <w:proofErr w:type="spellStart"/>
      <w:r>
        <w:rPr>
          <w:color w:val="000000"/>
        </w:rPr>
        <w:t>desarrollo</w:t>
      </w:r>
      <w:proofErr w:type="spellEnd"/>
      <w:r>
        <w:rPr>
          <w:color w:val="000000"/>
        </w:rPr>
        <w:t xml:space="preserve"> de software.</w:t>
      </w:r>
    </w:p>
    <w:p w14:paraId="04B84C11" w14:textId="77777777" w:rsidR="00C874C9" w:rsidRPr="005A1F12" w:rsidRDefault="00000000">
      <w:pPr>
        <w:pStyle w:val="Ttulo2"/>
        <w:rPr>
          <w:rFonts w:cstheme="majorHAnsi"/>
          <w:color w:val="auto"/>
        </w:rPr>
      </w:pPr>
      <w:r w:rsidRPr="00DB517A">
        <w:rPr>
          <w:color w:val="000000"/>
        </w:rPr>
        <w:lastRenderedPageBreak/>
        <w:t xml:space="preserve">I. </w:t>
      </w:r>
      <w:proofErr w:type="spellStart"/>
      <w:r w:rsidRPr="00DB517A">
        <w:rPr>
          <w:color w:val="000000"/>
        </w:rPr>
        <w:t>Introducción</w:t>
      </w:r>
      <w:proofErr w:type="spellEnd"/>
      <w:r>
        <w:rPr>
          <w:color w:val="000000"/>
        </w:rPr>
        <w:br/>
      </w:r>
      <w:r w:rsidRPr="005A1F12">
        <w:rPr>
          <w:rFonts w:cstheme="majorHAnsi"/>
          <w:b w:val="0"/>
          <w:bCs w:val="0"/>
          <w:color w:val="000000"/>
        </w:rPr>
        <w:t xml:space="preserve">En un </w:t>
      </w:r>
      <w:proofErr w:type="spellStart"/>
      <w:r w:rsidRPr="005A1F12">
        <w:rPr>
          <w:rFonts w:cstheme="majorHAnsi"/>
          <w:b w:val="0"/>
          <w:bCs w:val="0"/>
          <w:color w:val="000000"/>
        </w:rPr>
        <w:t>mundo</w:t>
      </w:r>
      <w:proofErr w:type="spellEnd"/>
      <w:r w:rsidRPr="005A1F12">
        <w:rPr>
          <w:rFonts w:cstheme="majorHAnsi"/>
          <w:b w:val="0"/>
          <w:bCs w:val="0"/>
          <w:color w:val="000000"/>
        </w:rPr>
        <w:t xml:space="preserve"> </w:t>
      </w:r>
      <w:proofErr w:type="spellStart"/>
      <w:r w:rsidRPr="005A1F12">
        <w:rPr>
          <w:rFonts w:cstheme="majorHAnsi"/>
          <w:b w:val="0"/>
          <w:bCs w:val="0"/>
          <w:color w:val="000000"/>
        </w:rPr>
        <w:t>donde</w:t>
      </w:r>
      <w:proofErr w:type="spellEnd"/>
      <w:r w:rsidRPr="005A1F12">
        <w:rPr>
          <w:rFonts w:cstheme="majorHAnsi"/>
          <w:b w:val="0"/>
          <w:bCs w:val="0"/>
          <w:color w:val="000000"/>
        </w:rPr>
        <w:t xml:space="preserve"> las </w:t>
      </w:r>
      <w:proofErr w:type="spellStart"/>
      <w:r w:rsidRPr="005A1F12">
        <w:rPr>
          <w:rFonts w:cstheme="majorHAnsi"/>
          <w:b w:val="0"/>
          <w:bCs w:val="0"/>
          <w:color w:val="000000"/>
        </w:rPr>
        <w:t>tecnologías</w:t>
      </w:r>
      <w:proofErr w:type="spellEnd"/>
      <w:r w:rsidRPr="005A1F12">
        <w:rPr>
          <w:rFonts w:cstheme="majorHAnsi"/>
          <w:b w:val="0"/>
          <w:bCs w:val="0"/>
          <w:color w:val="000000"/>
        </w:rPr>
        <w:t xml:space="preserve"> </w:t>
      </w:r>
      <w:proofErr w:type="spellStart"/>
      <w:r w:rsidRPr="005A1F12">
        <w:rPr>
          <w:rFonts w:cstheme="majorHAnsi"/>
          <w:b w:val="0"/>
          <w:bCs w:val="0"/>
          <w:color w:val="000000"/>
        </w:rPr>
        <w:t>emergentes</w:t>
      </w:r>
      <w:proofErr w:type="spellEnd"/>
      <w:r w:rsidRPr="005A1F12">
        <w:rPr>
          <w:rFonts w:cstheme="majorHAnsi"/>
          <w:b w:val="0"/>
          <w:bCs w:val="0"/>
          <w:color w:val="000000"/>
        </w:rPr>
        <w:t xml:space="preserve"> </w:t>
      </w:r>
      <w:proofErr w:type="spellStart"/>
      <w:r w:rsidRPr="005A1F12">
        <w:rPr>
          <w:rFonts w:cstheme="majorHAnsi"/>
          <w:b w:val="0"/>
          <w:bCs w:val="0"/>
          <w:color w:val="000000"/>
        </w:rPr>
        <w:t>redefinen</w:t>
      </w:r>
      <w:proofErr w:type="spellEnd"/>
      <w:r w:rsidRPr="005A1F12">
        <w:rPr>
          <w:rFonts w:cstheme="majorHAnsi"/>
          <w:b w:val="0"/>
          <w:bCs w:val="0"/>
          <w:color w:val="000000"/>
        </w:rPr>
        <w:t xml:space="preserve"> las </w:t>
      </w:r>
      <w:proofErr w:type="spellStart"/>
      <w:r w:rsidRPr="005A1F12">
        <w:rPr>
          <w:rFonts w:cstheme="majorHAnsi"/>
          <w:b w:val="0"/>
          <w:bCs w:val="0"/>
          <w:color w:val="000000"/>
        </w:rPr>
        <w:t>dinámicas</w:t>
      </w:r>
      <w:proofErr w:type="spellEnd"/>
      <w:r w:rsidRPr="005A1F12">
        <w:rPr>
          <w:rFonts w:cstheme="majorHAnsi"/>
          <w:b w:val="0"/>
          <w:bCs w:val="0"/>
          <w:color w:val="000000"/>
        </w:rPr>
        <w:t xml:space="preserve"> de la </w:t>
      </w:r>
      <w:proofErr w:type="spellStart"/>
      <w:r w:rsidRPr="005A1F12">
        <w:rPr>
          <w:rFonts w:cstheme="majorHAnsi"/>
          <w:b w:val="0"/>
          <w:bCs w:val="0"/>
          <w:color w:val="000000"/>
        </w:rPr>
        <w:t>ingeniería</w:t>
      </w:r>
      <w:proofErr w:type="spellEnd"/>
      <w:r w:rsidRPr="005A1F12">
        <w:rPr>
          <w:rFonts w:cstheme="majorHAnsi"/>
          <w:b w:val="0"/>
          <w:bCs w:val="0"/>
          <w:color w:val="000000"/>
        </w:rPr>
        <w:t xml:space="preserve"> de software, </w:t>
      </w:r>
      <w:proofErr w:type="spellStart"/>
      <w:r w:rsidRPr="005A1F12">
        <w:rPr>
          <w:rFonts w:cstheme="majorHAnsi"/>
          <w:b w:val="0"/>
          <w:bCs w:val="0"/>
          <w:color w:val="000000"/>
        </w:rPr>
        <w:t>los</w:t>
      </w:r>
      <w:proofErr w:type="spellEnd"/>
      <w:r w:rsidRPr="005A1F12">
        <w:rPr>
          <w:rFonts w:cstheme="majorHAnsi"/>
          <w:b w:val="0"/>
          <w:bCs w:val="0"/>
          <w:color w:val="000000"/>
        </w:rPr>
        <w:t xml:space="preserve"> </w:t>
      </w:r>
      <w:proofErr w:type="spellStart"/>
      <w:r w:rsidRPr="005A1F12">
        <w:rPr>
          <w:rFonts w:cstheme="majorHAnsi"/>
          <w:b w:val="0"/>
          <w:bCs w:val="0"/>
          <w:color w:val="000000"/>
        </w:rPr>
        <w:t>desarrolladores</w:t>
      </w:r>
      <w:proofErr w:type="spellEnd"/>
      <w:r w:rsidRPr="005A1F12">
        <w:rPr>
          <w:rFonts w:cstheme="majorHAnsi"/>
          <w:b w:val="0"/>
          <w:bCs w:val="0"/>
          <w:color w:val="000000"/>
        </w:rPr>
        <w:t xml:space="preserve"> se </w:t>
      </w:r>
      <w:proofErr w:type="spellStart"/>
      <w:r w:rsidRPr="005A1F12">
        <w:rPr>
          <w:rFonts w:cstheme="majorHAnsi"/>
          <w:b w:val="0"/>
          <w:bCs w:val="0"/>
          <w:color w:val="000000"/>
        </w:rPr>
        <w:t>ven</w:t>
      </w:r>
      <w:proofErr w:type="spellEnd"/>
      <w:r w:rsidRPr="005A1F12">
        <w:rPr>
          <w:rFonts w:cstheme="majorHAnsi"/>
          <w:b w:val="0"/>
          <w:bCs w:val="0"/>
          <w:color w:val="000000"/>
        </w:rPr>
        <w:t xml:space="preserve"> </w:t>
      </w:r>
      <w:proofErr w:type="spellStart"/>
      <w:r w:rsidRPr="005A1F12">
        <w:rPr>
          <w:rFonts w:cstheme="majorHAnsi"/>
          <w:b w:val="0"/>
          <w:bCs w:val="0"/>
          <w:color w:val="000000"/>
        </w:rPr>
        <w:t>obligados</w:t>
      </w:r>
      <w:proofErr w:type="spellEnd"/>
      <w:r w:rsidRPr="005A1F12">
        <w:rPr>
          <w:rFonts w:cstheme="majorHAnsi"/>
          <w:b w:val="0"/>
          <w:bCs w:val="0"/>
          <w:color w:val="000000"/>
        </w:rPr>
        <w:t xml:space="preserve"> </w:t>
      </w:r>
      <w:proofErr w:type="gramStart"/>
      <w:r w:rsidRPr="005A1F12">
        <w:rPr>
          <w:rFonts w:cstheme="majorHAnsi"/>
          <w:b w:val="0"/>
          <w:bCs w:val="0"/>
          <w:color w:val="000000"/>
        </w:rPr>
        <w:t>a</w:t>
      </w:r>
      <w:proofErr w:type="gramEnd"/>
      <w:r w:rsidRPr="005A1F12">
        <w:rPr>
          <w:rFonts w:cstheme="majorHAnsi"/>
          <w:b w:val="0"/>
          <w:bCs w:val="0"/>
          <w:color w:val="000000"/>
        </w:rPr>
        <w:t xml:space="preserve"> </w:t>
      </w:r>
      <w:proofErr w:type="spellStart"/>
      <w:r w:rsidRPr="005A1F12">
        <w:rPr>
          <w:rFonts w:cstheme="majorHAnsi"/>
          <w:b w:val="0"/>
          <w:bCs w:val="0"/>
          <w:color w:val="000000"/>
        </w:rPr>
        <w:t>adoptar</w:t>
      </w:r>
      <w:proofErr w:type="spellEnd"/>
      <w:r w:rsidRPr="005A1F12">
        <w:rPr>
          <w:rFonts w:cstheme="majorHAnsi"/>
          <w:b w:val="0"/>
          <w:bCs w:val="0"/>
          <w:color w:val="000000"/>
        </w:rPr>
        <w:t xml:space="preserve"> </w:t>
      </w:r>
      <w:proofErr w:type="spellStart"/>
      <w:r w:rsidRPr="005A1F12">
        <w:rPr>
          <w:rFonts w:cstheme="majorHAnsi"/>
          <w:b w:val="0"/>
          <w:bCs w:val="0"/>
          <w:color w:val="000000"/>
        </w:rPr>
        <w:t>prácticas</w:t>
      </w:r>
      <w:proofErr w:type="spellEnd"/>
      <w:r w:rsidRPr="005A1F12">
        <w:rPr>
          <w:rFonts w:cstheme="majorHAnsi"/>
          <w:b w:val="0"/>
          <w:bCs w:val="0"/>
          <w:color w:val="000000"/>
        </w:rPr>
        <w:t xml:space="preserve"> que </w:t>
      </w:r>
      <w:proofErr w:type="spellStart"/>
      <w:r w:rsidRPr="005A1F12">
        <w:rPr>
          <w:rFonts w:cstheme="majorHAnsi"/>
          <w:b w:val="0"/>
          <w:bCs w:val="0"/>
          <w:color w:val="000000"/>
        </w:rPr>
        <w:t>prioricen</w:t>
      </w:r>
      <w:proofErr w:type="spellEnd"/>
      <w:r w:rsidRPr="005A1F12">
        <w:rPr>
          <w:rFonts w:cstheme="majorHAnsi"/>
          <w:b w:val="0"/>
          <w:bCs w:val="0"/>
          <w:color w:val="000000"/>
        </w:rPr>
        <w:t xml:space="preserve"> la </w:t>
      </w:r>
      <w:proofErr w:type="spellStart"/>
      <w:r w:rsidRPr="005A1F12">
        <w:rPr>
          <w:rFonts w:cstheme="majorHAnsi"/>
          <w:b w:val="0"/>
          <w:bCs w:val="0"/>
          <w:color w:val="000000"/>
        </w:rPr>
        <w:t>eficiencia</w:t>
      </w:r>
      <w:proofErr w:type="spellEnd"/>
      <w:r w:rsidRPr="005A1F12">
        <w:rPr>
          <w:rFonts w:cstheme="majorHAnsi"/>
          <w:b w:val="0"/>
          <w:bCs w:val="0"/>
          <w:color w:val="000000"/>
        </w:rPr>
        <w:t xml:space="preserve"> y la </w:t>
      </w:r>
      <w:proofErr w:type="spellStart"/>
      <w:r w:rsidRPr="005A1F12">
        <w:rPr>
          <w:rFonts w:cstheme="majorHAnsi"/>
          <w:b w:val="0"/>
          <w:bCs w:val="0"/>
          <w:color w:val="000000"/>
        </w:rPr>
        <w:t>adaptabilidad</w:t>
      </w:r>
      <w:proofErr w:type="spellEnd"/>
      <w:r w:rsidRPr="005A1F12">
        <w:rPr>
          <w:rFonts w:cstheme="majorHAnsi"/>
          <w:b w:val="0"/>
          <w:bCs w:val="0"/>
          <w:color w:val="000000"/>
        </w:rPr>
        <w:t xml:space="preserve">. Este </w:t>
      </w:r>
      <w:proofErr w:type="spellStart"/>
      <w:r w:rsidRPr="005A1F12">
        <w:rPr>
          <w:rFonts w:cstheme="majorHAnsi"/>
          <w:b w:val="0"/>
          <w:bCs w:val="0"/>
          <w:color w:val="000000"/>
        </w:rPr>
        <w:t>documento</w:t>
      </w:r>
      <w:proofErr w:type="spellEnd"/>
      <w:r w:rsidRPr="005A1F12">
        <w:rPr>
          <w:rFonts w:cstheme="majorHAnsi"/>
          <w:b w:val="0"/>
          <w:bCs w:val="0"/>
          <w:color w:val="000000"/>
        </w:rPr>
        <w:t xml:space="preserve"> no solo </w:t>
      </w:r>
      <w:proofErr w:type="spellStart"/>
      <w:r w:rsidRPr="005A1F12">
        <w:rPr>
          <w:rFonts w:cstheme="majorHAnsi"/>
          <w:b w:val="0"/>
          <w:bCs w:val="0"/>
          <w:color w:val="000000"/>
        </w:rPr>
        <w:t>explora</w:t>
      </w:r>
      <w:proofErr w:type="spellEnd"/>
      <w:r w:rsidRPr="005A1F12">
        <w:rPr>
          <w:rFonts w:cstheme="majorHAnsi"/>
          <w:b w:val="0"/>
          <w:bCs w:val="0"/>
          <w:color w:val="000000"/>
        </w:rPr>
        <w:t xml:space="preserve"> </w:t>
      </w:r>
      <w:proofErr w:type="spellStart"/>
      <w:r w:rsidRPr="005A1F12">
        <w:rPr>
          <w:rFonts w:cstheme="majorHAnsi"/>
          <w:b w:val="0"/>
          <w:bCs w:val="0"/>
          <w:color w:val="000000"/>
        </w:rPr>
        <w:t>patrones</w:t>
      </w:r>
      <w:proofErr w:type="spellEnd"/>
      <w:r w:rsidRPr="005A1F12">
        <w:rPr>
          <w:rFonts w:cstheme="majorHAnsi"/>
          <w:b w:val="0"/>
          <w:bCs w:val="0"/>
          <w:color w:val="000000"/>
        </w:rPr>
        <w:t xml:space="preserve"> de </w:t>
      </w:r>
      <w:proofErr w:type="spellStart"/>
      <w:r w:rsidRPr="005A1F12">
        <w:rPr>
          <w:rFonts w:cstheme="majorHAnsi"/>
          <w:b w:val="0"/>
          <w:bCs w:val="0"/>
          <w:color w:val="000000"/>
        </w:rPr>
        <w:t>diseño</w:t>
      </w:r>
      <w:proofErr w:type="spellEnd"/>
      <w:r w:rsidRPr="005A1F12">
        <w:rPr>
          <w:rFonts w:cstheme="majorHAnsi"/>
          <w:b w:val="0"/>
          <w:bCs w:val="0"/>
          <w:color w:val="000000"/>
        </w:rPr>
        <w:t xml:space="preserve">, </w:t>
      </w:r>
      <w:proofErr w:type="spellStart"/>
      <w:r w:rsidRPr="005A1F12">
        <w:rPr>
          <w:rFonts w:cstheme="majorHAnsi"/>
          <w:b w:val="0"/>
          <w:bCs w:val="0"/>
          <w:color w:val="000000"/>
        </w:rPr>
        <w:t>sino</w:t>
      </w:r>
      <w:proofErr w:type="spellEnd"/>
      <w:r w:rsidRPr="005A1F12">
        <w:rPr>
          <w:rFonts w:cstheme="majorHAnsi"/>
          <w:b w:val="0"/>
          <w:bCs w:val="0"/>
          <w:color w:val="000000"/>
        </w:rPr>
        <w:t xml:space="preserve"> también las </w:t>
      </w:r>
      <w:proofErr w:type="spellStart"/>
      <w:r w:rsidRPr="005A1F12">
        <w:rPr>
          <w:rFonts w:cstheme="majorHAnsi"/>
          <w:b w:val="0"/>
          <w:bCs w:val="0"/>
          <w:color w:val="000000"/>
        </w:rPr>
        <w:t>estrategias</w:t>
      </w:r>
      <w:proofErr w:type="spellEnd"/>
      <w:r w:rsidRPr="005A1F12">
        <w:rPr>
          <w:rFonts w:cstheme="majorHAnsi"/>
          <w:b w:val="0"/>
          <w:bCs w:val="0"/>
          <w:color w:val="000000"/>
        </w:rPr>
        <w:t xml:space="preserve"> para </w:t>
      </w:r>
      <w:proofErr w:type="spellStart"/>
      <w:r w:rsidRPr="005A1F12">
        <w:rPr>
          <w:rFonts w:cstheme="majorHAnsi"/>
          <w:b w:val="0"/>
          <w:bCs w:val="0"/>
          <w:color w:val="000000"/>
        </w:rPr>
        <w:t>mitigar</w:t>
      </w:r>
      <w:proofErr w:type="spellEnd"/>
      <w:r w:rsidRPr="005A1F12">
        <w:rPr>
          <w:rFonts w:cstheme="majorHAnsi"/>
          <w:b w:val="0"/>
          <w:bCs w:val="0"/>
          <w:color w:val="000000"/>
        </w:rPr>
        <w:t xml:space="preserve"> </w:t>
      </w:r>
      <w:proofErr w:type="spellStart"/>
      <w:r w:rsidRPr="005A1F12">
        <w:rPr>
          <w:rFonts w:cstheme="majorHAnsi"/>
          <w:b w:val="0"/>
          <w:bCs w:val="0"/>
          <w:color w:val="000000"/>
        </w:rPr>
        <w:t>los</w:t>
      </w:r>
      <w:proofErr w:type="spellEnd"/>
      <w:r w:rsidRPr="005A1F12">
        <w:rPr>
          <w:rFonts w:cstheme="majorHAnsi"/>
          <w:b w:val="0"/>
          <w:bCs w:val="0"/>
          <w:color w:val="000000"/>
        </w:rPr>
        <w:t xml:space="preserve"> </w:t>
      </w:r>
      <w:proofErr w:type="spellStart"/>
      <w:r w:rsidRPr="005A1F12">
        <w:rPr>
          <w:rFonts w:cstheme="majorHAnsi"/>
          <w:b w:val="0"/>
          <w:bCs w:val="0"/>
          <w:color w:val="000000"/>
        </w:rPr>
        <w:t>desafíos</w:t>
      </w:r>
      <w:proofErr w:type="spellEnd"/>
      <w:r w:rsidRPr="005A1F12">
        <w:rPr>
          <w:rFonts w:cstheme="majorHAnsi"/>
          <w:b w:val="0"/>
          <w:bCs w:val="0"/>
          <w:color w:val="000000"/>
        </w:rPr>
        <w:t xml:space="preserve"> de </w:t>
      </w:r>
      <w:proofErr w:type="spellStart"/>
      <w:r w:rsidRPr="005A1F12">
        <w:rPr>
          <w:rFonts w:cstheme="majorHAnsi"/>
          <w:b w:val="0"/>
          <w:bCs w:val="0"/>
          <w:color w:val="000000"/>
        </w:rPr>
        <w:t>implementación</w:t>
      </w:r>
      <w:proofErr w:type="spellEnd"/>
      <w:r w:rsidRPr="005A1F12">
        <w:rPr>
          <w:rFonts w:cstheme="majorHAnsi"/>
          <w:b w:val="0"/>
          <w:bCs w:val="0"/>
          <w:color w:val="000000"/>
        </w:rPr>
        <w:t xml:space="preserve"> </w:t>
      </w:r>
      <w:proofErr w:type="spellStart"/>
      <w:r w:rsidRPr="005A1F12">
        <w:rPr>
          <w:rFonts w:cstheme="majorHAnsi"/>
          <w:b w:val="0"/>
          <w:bCs w:val="0"/>
          <w:color w:val="000000"/>
        </w:rPr>
        <w:t>en</w:t>
      </w:r>
      <w:proofErr w:type="spellEnd"/>
      <w:r w:rsidRPr="005A1F12">
        <w:rPr>
          <w:rFonts w:cstheme="majorHAnsi"/>
          <w:b w:val="0"/>
          <w:bCs w:val="0"/>
          <w:color w:val="000000"/>
        </w:rPr>
        <w:t xml:space="preserve"> </w:t>
      </w:r>
      <w:proofErr w:type="spellStart"/>
      <w:r w:rsidRPr="005A1F12">
        <w:rPr>
          <w:rFonts w:cstheme="majorHAnsi"/>
          <w:b w:val="0"/>
          <w:bCs w:val="0"/>
          <w:color w:val="000000"/>
        </w:rPr>
        <w:t>entornos</w:t>
      </w:r>
      <w:proofErr w:type="spellEnd"/>
      <w:r w:rsidRPr="005A1F12">
        <w:rPr>
          <w:rFonts w:cstheme="majorHAnsi"/>
          <w:b w:val="0"/>
          <w:bCs w:val="0"/>
          <w:color w:val="000000"/>
        </w:rPr>
        <w:t xml:space="preserve"> </w:t>
      </w:r>
      <w:proofErr w:type="spellStart"/>
      <w:r w:rsidRPr="005A1F12">
        <w:rPr>
          <w:rFonts w:cstheme="majorHAnsi"/>
          <w:b w:val="0"/>
          <w:bCs w:val="0"/>
          <w:color w:val="000000"/>
        </w:rPr>
        <w:t>diversos</w:t>
      </w:r>
      <w:proofErr w:type="spellEnd"/>
      <w:r w:rsidRPr="005A1F12">
        <w:rPr>
          <w:rFonts w:cstheme="majorHAnsi"/>
          <w:b w:val="0"/>
          <w:bCs w:val="0"/>
          <w:color w:val="000000"/>
        </w:rPr>
        <w:t>.</w:t>
      </w:r>
    </w:p>
    <w:p w14:paraId="2D4AD775" w14:textId="77777777" w:rsidR="00C874C9" w:rsidRPr="005A1F12" w:rsidRDefault="00000000">
      <w:pPr>
        <w:rPr>
          <w:sz w:val="26"/>
          <w:szCs w:val="26"/>
        </w:rPr>
      </w:pPr>
      <w:r w:rsidRPr="005A1F12">
        <w:rPr>
          <w:rFonts w:asciiTheme="majorHAnsi" w:hAnsiTheme="majorHAnsi" w:cstheme="majorHAnsi"/>
          <w:color w:val="000000"/>
          <w:sz w:val="26"/>
          <w:szCs w:val="26"/>
        </w:rPr>
        <w:t xml:space="preserve">El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de software </w:t>
      </w:r>
      <w:proofErr w:type="spellStart"/>
      <w:r w:rsidRPr="005A1F12">
        <w:rPr>
          <w:rFonts w:asciiTheme="majorHAnsi" w:hAnsiTheme="majorHAnsi" w:cstheme="majorHAnsi"/>
          <w:color w:val="000000"/>
          <w:sz w:val="26"/>
          <w:szCs w:val="26"/>
        </w:rPr>
        <w:t>enfrenta</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retos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crecientes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debido</w:t>
      </w:r>
      <w:proofErr w:type="spellEnd"/>
      <w:r w:rsidRPr="005A1F12">
        <w:rPr>
          <w:rFonts w:asciiTheme="majorHAnsi" w:hAnsiTheme="majorHAnsi" w:cstheme="majorHAnsi"/>
          <w:color w:val="000000"/>
          <w:sz w:val="26"/>
          <w:szCs w:val="26"/>
        </w:rPr>
        <w:t xml:space="preserve"> a la </w:t>
      </w:r>
      <w:proofErr w:type="spellStart"/>
      <w:r w:rsidRPr="005A1F12">
        <w:rPr>
          <w:rFonts w:asciiTheme="majorHAnsi" w:hAnsiTheme="majorHAnsi" w:cstheme="majorHAnsi"/>
          <w:color w:val="000000"/>
          <w:sz w:val="26"/>
          <w:szCs w:val="26"/>
        </w:rPr>
        <w:t>complejidad</w:t>
      </w:r>
      <w:proofErr w:type="spellEnd"/>
      <w:r w:rsidRPr="005A1F12">
        <w:rPr>
          <w:rFonts w:asciiTheme="majorHAnsi" w:hAnsiTheme="majorHAnsi" w:cstheme="majorHAnsi"/>
          <w:color w:val="000000"/>
          <w:sz w:val="26"/>
          <w:szCs w:val="26"/>
        </w:rPr>
        <w:t xml:space="preserve"> y las </w:t>
      </w:r>
      <w:proofErr w:type="spellStart"/>
      <w:r w:rsidRPr="005A1F12">
        <w:rPr>
          <w:rFonts w:asciiTheme="majorHAnsi" w:hAnsiTheme="majorHAnsi" w:cstheme="majorHAnsi"/>
          <w:color w:val="000000"/>
          <w:sz w:val="26"/>
          <w:szCs w:val="26"/>
        </w:rPr>
        <w:t>demandas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tecnológicas</w:t>
      </w:r>
      <w:proofErr w:type="spellEnd"/>
      <w:r w:rsidRPr="005A1F12">
        <w:rPr>
          <w:rFonts w:asciiTheme="majorHAnsi" w:hAnsiTheme="majorHAnsi" w:cstheme="majorHAnsi"/>
          <w:color w:val="000000"/>
          <w:sz w:val="26"/>
          <w:szCs w:val="26"/>
        </w:rPr>
        <w:t xml:space="preserve">. Este </w:t>
      </w:r>
      <w:proofErr w:type="spellStart"/>
      <w:r w:rsidRPr="005A1F12">
        <w:rPr>
          <w:rFonts w:asciiTheme="majorHAnsi" w:hAnsiTheme="majorHAnsi" w:cstheme="majorHAnsi"/>
          <w:color w:val="000000"/>
          <w:sz w:val="26"/>
          <w:szCs w:val="26"/>
        </w:rPr>
        <w:t>artículo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sintetiza</w:t>
      </w:r>
      <w:proofErr w:type="spellEnd"/>
      <w:r w:rsidRPr="005A1F12">
        <w:rPr>
          <w:rFonts w:asciiTheme="majorHAnsi" w:hAnsiTheme="majorHAnsi" w:cstheme="majorHAnsi"/>
          <w:color w:val="000000"/>
          <w:sz w:val="26"/>
          <w:szCs w:val="26"/>
        </w:rPr>
        <w:t xml:space="preserve"> las </w:t>
      </w:r>
      <w:proofErr w:type="spellStart"/>
      <w:r w:rsidRPr="005A1F12">
        <w:rPr>
          <w:rFonts w:asciiTheme="majorHAnsi" w:hAnsiTheme="majorHAnsi" w:cstheme="majorHAnsi"/>
          <w:color w:val="000000"/>
          <w:sz w:val="26"/>
          <w:szCs w:val="26"/>
        </w:rPr>
        <w:t>contribuciones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diversos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enfoques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como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patrones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minería</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datos</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arquitecturas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dirigidas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por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modelos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demostrando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su</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capacidad</w:t>
      </w:r>
      <w:proofErr w:type="spellEnd"/>
      <w:r w:rsidRPr="005A1F12">
        <w:rPr>
          <w:rFonts w:asciiTheme="majorHAnsi" w:hAnsiTheme="majorHAnsi" w:cstheme="majorHAnsi"/>
          <w:color w:val="000000"/>
          <w:sz w:val="26"/>
          <w:szCs w:val="26"/>
        </w:rPr>
        <w:t xml:space="preserve"> para </w:t>
      </w:r>
      <w:proofErr w:type="spellStart"/>
      <w:r w:rsidRPr="005A1F12">
        <w:rPr>
          <w:rFonts w:asciiTheme="majorHAnsi" w:hAnsiTheme="majorHAnsi" w:cstheme="majorHAnsi"/>
          <w:color w:val="000000"/>
          <w:sz w:val="26"/>
          <w:szCs w:val="26"/>
        </w:rPr>
        <w:t>optimizar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procesos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reducir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costos</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mejorar</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calidad</w:t>
      </w:r>
      <w:proofErr w:type="spellEnd"/>
      <w:r w:rsidRPr="005A1F12">
        <w:rPr>
          <w:rFonts w:asciiTheme="majorHAnsi" w:hAnsiTheme="majorHAnsi" w:cstheme="majorHAnsi"/>
          <w:color w:val="000000"/>
          <w:sz w:val="26"/>
          <w:szCs w:val="26"/>
        </w:rPr>
        <w:t xml:space="preserve"> del software</w:t>
      </w:r>
      <w:r w:rsidRPr="005A1F12">
        <w:rPr>
          <w:color w:val="000000"/>
          <w:sz w:val="26"/>
          <w:szCs w:val="26"/>
        </w:rPr>
        <w:t>.</w:t>
      </w:r>
    </w:p>
    <w:p w14:paraId="2B386E95" w14:textId="77777777" w:rsidR="00C874C9" w:rsidRPr="005A1F12" w:rsidRDefault="00000000">
      <w:pPr>
        <w:pStyle w:val="Ttulo2"/>
        <w:rPr>
          <w:rFonts w:cstheme="majorHAnsi"/>
          <w:b w:val="0"/>
          <w:bCs w:val="0"/>
          <w:color w:val="auto"/>
        </w:rPr>
      </w:pPr>
      <w:r w:rsidRPr="00DB517A">
        <w:rPr>
          <w:color w:val="000000"/>
        </w:rPr>
        <w:t xml:space="preserve">II. </w:t>
      </w:r>
      <w:proofErr w:type="spellStart"/>
      <w:r w:rsidRPr="00DB517A">
        <w:rPr>
          <w:color w:val="000000"/>
        </w:rPr>
        <w:t>Revisión</w:t>
      </w:r>
      <w:proofErr w:type="spellEnd"/>
      <w:r w:rsidRPr="00DB517A">
        <w:rPr>
          <w:color w:val="000000"/>
        </w:rPr>
        <w:t xml:space="preserve"> de la </w:t>
      </w:r>
      <w:proofErr w:type="spellStart"/>
      <w:r w:rsidRPr="00DB517A">
        <w:rPr>
          <w:color w:val="000000"/>
        </w:rPr>
        <w:t>Literatura</w:t>
      </w:r>
      <w:proofErr w:type="spellEnd"/>
      <w:r>
        <w:rPr>
          <w:color w:val="000000"/>
        </w:rPr>
        <w:br/>
      </w:r>
      <w:proofErr w:type="spellStart"/>
      <w:r w:rsidRPr="005A1F12">
        <w:rPr>
          <w:rFonts w:cstheme="majorHAnsi"/>
          <w:b w:val="0"/>
          <w:bCs w:val="0"/>
          <w:color w:val="000000"/>
        </w:rPr>
        <w:t>Asimismo</w:t>
      </w:r>
      <w:proofErr w:type="spellEnd"/>
      <w:r w:rsidRPr="005A1F12">
        <w:rPr>
          <w:rFonts w:cstheme="majorHAnsi"/>
          <w:b w:val="0"/>
          <w:bCs w:val="0"/>
          <w:color w:val="000000"/>
        </w:rPr>
        <w:t xml:space="preserve">, se </w:t>
      </w:r>
      <w:proofErr w:type="spellStart"/>
      <w:r w:rsidRPr="005A1F12">
        <w:rPr>
          <w:rFonts w:cstheme="majorHAnsi"/>
          <w:b w:val="0"/>
          <w:bCs w:val="0"/>
          <w:color w:val="000000"/>
        </w:rPr>
        <w:t>observa</w:t>
      </w:r>
      <w:proofErr w:type="spellEnd"/>
      <w:r w:rsidRPr="005A1F12">
        <w:rPr>
          <w:rFonts w:cstheme="majorHAnsi"/>
          <w:b w:val="0"/>
          <w:bCs w:val="0"/>
          <w:color w:val="000000"/>
        </w:rPr>
        <w:t xml:space="preserve"> </w:t>
      </w:r>
      <w:proofErr w:type="spellStart"/>
      <w:r w:rsidRPr="005A1F12">
        <w:rPr>
          <w:rFonts w:cstheme="majorHAnsi"/>
          <w:b w:val="0"/>
          <w:bCs w:val="0"/>
          <w:color w:val="000000"/>
        </w:rPr>
        <w:t>una</w:t>
      </w:r>
      <w:proofErr w:type="spellEnd"/>
      <w:r w:rsidRPr="005A1F12">
        <w:rPr>
          <w:rFonts w:cstheme="majorHAnsi"/>
          <w:b w:val="0"/>
          <w:bCs w:val="0"/>
          <w:color w:val="000000"/>
        </w:rPr>
        <w:t xml:space="preserve"> </w:t>
      </w:r>
      <w:proofErr w:type="spellStart"/>
      <w:r w:rsidRPr="005A1F12">
        <w:rPr>
          <w:rFonts w:cstheme="majorHAnsi"/>
          <w:b w:val="0"/>
          <w:bCs w:val="0"/>
          <w:color w:val="000000"/>
        </w:rPr>
        <w:t>tendencia</w:t>
      </w:r>
      <w:proofErr w:type="spellEnd"/>
      <w:r w:rsidRPr="005A1F12">
        <w:rPr>
          <w:rFonts w:cstheme="majorHAnsi"/>
          <w:b w:val="0"/>
          <w:bCs w:val="0"/>
          <w:color w:val="000000"/>
        </w:rPr>
        <w:t xml:space="preserve"> </w:t>
      </w:r>
      <w:proofErr w:type="spellStart"/>
      <w:r w:rsidRPr="005A1F12">
        <w:rPr>
          <w:rFonts w:cstheme="majorHAnsi"/>
          <w:b w:val="0"/>
          <w:bCs w:val="0"/>
          <w:color w:val="000000"/>
        </w:rPr>
        <w:t>creciente</w:t>
      </w:r>
      <w:proofErr w:type="spellEnd"/>
      <w:r w:rsidRPr="005A1F12">
        <w:rPr>
          <w:rFonts w:cstheme="majorHAnsi"/>
          <w:b w:val="0"/>
          <w:bCs w:val="0"/>
          <w:color w:val="000000"/>
        </w:rPr>
        <w:t xml:space="preserve"> </w:t>
      </w:r>
      <w:proofErr w:type="spellStart"/>
      <w:r w:rsidRPr="005A1F12">
        <w:rPr>
          <w:rFonts w:cstheme="majorHAnsi"/>
          <w:b w:val="0"/>
          <w:bCs w:val="0"/>
          <w:color w:val="000000"/>
        </w:rPr>
        <w:t>en</w:t>
      </w:r>
      <w:proofErr w:type="spellEnd"/>
      <w:r w:rsidRPr="005A1F12">
        <w:rPr>
          <w:rFonts w:cstheme="majorHAnsi"/>
          <w:b w:val="0"/>
          <w:bCs w:val="0"/>
          <w:color w:val="000000"/>
        </w:rPr>
        <w:t xml:space="preserve"> la </w:t>
      </w:r>
      <w:proofErr w:type="spellStart"/>
      <w:r w:rsidRPr="005A1F12">
        <w:rPr>
          <w:rFonts w:cstheme="majorHAnsi"/>
          <w:b w:val="0"/>
          <w:bCs w:val="0"/>
          <w:color w:val="000000"/>
        </w:rPr>
        <w:t>incorporación</w:t>
      </w:r>
      <w:proofErr w:type="spellEnd"/>
      <w:r w:rsidRPr="005A1F12">
        <w:rPr>
          <w:rFonts w:cstheme="majorHAnsi"/>
          <w:b w:val="0"/>
          <w:bCs w:val="0"/>
          <w:color w:val="000000"/>
        </w:rPr>
        <w:t xml:space="preserve"> de </w:t>
      </w:r>
      <w:proofErr w:type="spellStart"/>
      <w:r w:rsidRPr="005A1F12">
        <w:rPr>
          <w:rFonts w:cstheme="majorHAnsi"/>
          <w:b w:val="0"/>
          <w:bCs w:val="0"/>
          <w:color w:val="000000"/>
        </w:rPr>
        <w:t>enfoques</w:t>
      </w:r>
      <w:proofErr w:type="spellEnd"/>
      <w:r w:rsidRPr="005A1F12">
        <w:rPr>
          <w:rFonts w:cstheme="majorHAnsi"/>
          <w:b w:val="0"/>
          <w:bCs w:val="0"/>
          <w:color w:val="000000"/>
        </w:rPr>
        <w:t xml:space="preserve"> </w:t>
      </w:r>
      <w:proofErr w:type="spellStart"/>
      <w:r w:rsidRPr="005A1F12">
        <w:rPr>
          <w:rFonts w:cstheme="majorHAnsi"/>
          <w:b w:val="0"/>
          <w:bCs w:val="0"/>
          <w:color w:val="000000"/>
        </w:rPr>
        <w:t>basados</w:t>
      </w:r>
      <w:proofErr w:type="spellEnd"/>
      <w:r w:rsidRPr="005A1F12">
        <w:rPr>
          <w:rFonts w:cstheme="majorHAnsi"/>
          <w:b w:val="0"/>
          <w:bCs w:val="0"/>
          <w:color w:val="000000"/>
        </w:rPr>
        <w:t xml:space="preserve"> </w:t>
      </w:r>
      <w:proofErr w:type="spellStart"/>
      <w:r w:rsidRPr="005A1F12">
        <w:rPr>
          <w:rFonts w:cstheme="majorHAnsi"/>
          <w:b w:val="0"/>
          <w:bCs w:val="0"/>
          <w:color w:val="000000"/>
        </w:rPr>
        <w:t>en</w:t>
      </w:r>
      <w:proofErr w:type="spellEnd"/>
      <w:r w:rsidRPr="005A1F12">
        <w:rPr>
          <w:rFonts w:cstheme="majorHAnsi"/>
          <w:b w:val="0"/>
          <w:bCs w:val="0"/>
          <w:color w:val="000000"/>
        </w:rPr>
        <w:t xml:space="preserve"> la </w:t>
      </w:r>
      <w:proofErr w:type="spellStart"/>
      <w:r w:rsidRPr="005A1F12">
        <w:rPr>
          <w:rFonts w:cstheme="majorHAnsi"/>
          <w:b w:val="0"/>
          <w:bCs w:val="0"/>
          <w:color w:val="000000"/>
        </w:rPr>
        <w:t>inteligencia</w:t>
      </w:r>
      <w:proofErr w:type="spellEnd"/>
      <w:r w:rsidRPr="005A1F12">
        <w:rPr>
          <w:rFonts w:cstheme="majorHAnsi"/>
          <w:b w:val="0"/>
          <w:bCs w:val="0"/>
          <w:color w:val="000000"/>
        </w:rPr>
        <w:t xml:space="preserve"> artificial y la </w:t>
      </w:r>
      <w:proofErr w:type="spellStart"/>
      <w:r w:rsidRPr="005A1F12">
        <w:rPr>
          <w:rFonts w:cstheme="majorHAnsi"/>
          <w:b w:val="0"/>
          <w:bCs w:val="0"/>
          <w:color w:val="000000"/>
        </w:rPr>
        <w:t>minería</w:t>
      </w:r>
      <w:proofErr w:type="spellEnd"/>
      <w:r w:rsidRPr="005A1F12">
        <w:rPr>
          <w:rFonts w:cstheme="majorHAnsi"/>
          <w:b w:val="0"/>
          <w:bCs w:val="0"/>
          <w:color w:val="000000"/>
        </w:rPr>
        <w:t xml:space="preserve"> de </w:t>
      </w:r>
      <w:proofErr w:type="spellStart"/>
      <w:r w:rsidRPr="005A1F12">
        <w:rPr>
          <w:rFonts w:cstheme="majorHAnsi"/>
          <w:b w:val="0"/>
          <w:bCs w:val="0"/>
          <w:color w:val="000000"/>
        </w:rPr>
        <w:t>datos</w:t>
      </w:r>
      <w:proofErr w:type="spellEnd"/>
      <w:r w:rsidRPr="005A1F12">
        <w:rPr>
          <w:rFonts w:cstheme="majorHAnsi"/>
          <w:b w:val="0"/>
          <w:bCs w:val="0"/>
          <w:color w:val="000000"/>
        </w:rPr>
        <w:t xml:space="preserve"> para </w:t>
      </w:r>
      <w:proofErr w:type="spellStart"/>
      <w:r w:rsidRPr="005A1F12">
        <w:rPr>
          <w:rFonts w:cstheme="majorHAnsi"/>
          <w:b w:val="0"/>
          <w:bCs w:val="0"/>
          <w:color w:val="000000"/>
        </w:rPr>
        <w:t>anticipar</w:t>
      </w:r>
      <w:proofErr w:type="spellEnd"/>
      <w:r w:rsidRPr="005A1F12">
        <w:rPr>
          <w:rFonts w:cstheme="majorHAnsi"/>
          <w:b w:val="0"/>
          <w:bCs w:val="0"/>
          <w:color w:val="000000"/>
        </w:rPr>
        <w:t xml:space="preserve"> </w:t>
      </w:r>
      <w:proofErr w:type="spellStart"/>
      <w:r w:rsidRPr="005A1F12">
        <w:rPr>
          <w:rFonts w:cstheme="majorHAnsi"/>
          <w:b w:val="0"/>
          <w:bCs w:val="0"/>
          <w:color w:val="000000"/>
        </w:rPr>
        <w:t>problemas</w:t>
      </w:r>
      <w:proofErr w:type="spellEnd"/>
      <w:r w:rsidRPr="005A1F12">
        <w:rPr>
          <w:rFonts w:cstheme="majorHAnsi"/>
          <w:b w:val="0"/>
          <w:bCs w:val="0"/>
          <w:color w:val="000000"/>
        </w:rPr>
        <w:t xml:space="preserve"> de </w:t>
      </w:r>
      <w:proofErr w:type="spellStart"/>
      <w:r w:rsidRPr="005A1F12">
        <w:rPr>
          <w:rFonts w:cstheme="majorHAnsi"/>
          <w:b w:val="0"/>
          <w:bCs w:val="0"/>
          <w:color w:val="000000"/>
        </w:rPr>
        <w:t>diseño</w:t>
      </w:r>
      <w:proofErr w:type="spellEnd"/>
      <w:r w:rsidRPr="005A1F12">
        <w:rPr>
          <w:rFonts w:cstheme="majorHAnsi"/>
          <w:b w:val="0"/>
          <w:bCs w:val="0"/>
          <w:color w:val="000000"/>
        </w:rPr>
        <w:t xml:space="preserve"> y </w:t>
      </w:r>
      <w:proofErr w:type="spellStart"/>
      <w:r w:rsidRPr="005A1F12">
        <w:rPr>
          <w:rFonts w:cstheme="majorHAnsi"/>
          <w:b w:val="0"/>
          <w:bCs w:val="0"/>
          <w:color w:val="000000"/>
        </w:rPr>
        <w:t>optimizar</w:t>
      </w:r>
      <w:proofErr w:type="spellEnd"/>
      <w:r w:rsidRPr="005A1F12">
        <w:rPr>
          <w:rFonts w:cstheme="majorHAnsi"/>
          <w:b w:val="0"/>
          <w:bCs w:val="0"/>
          <w:color w:val="000000"/>
        </w:rPr>
        <w:t xml:space="preserve"> </w:t>
      </w:r>
      <w:proofErr w:type="spellStart"/>
      <w:r w:rsidRPr="005A1F12">
        <w:rPr>
          <w:rFonts w:cstheme="majorHAnsi"/>
          <w:b w:val="0"/>
          <w:bCs w:val="0"/>
          <w:color w:val="000000"/>
        </w:rPr>
        <w:t>procesos</w:t>
      </w:r>
      <w:proofErr w:type="spellEnd"/>
      <w:r w:rsidRPr="005A1F12">
        <w:rPr>
          <w:rFonts w:cstheme="majorHAnsi"/>
          <w:b w:val="0"/>
          <w:bCs w:val="0"/>
          <w:color w:val="000000"/>
        </w:rPr>
        <w:t>.</w:t>
      </w:r>
    </w:p>
    <w:p w14:paraId="2EF7241F" w14:textId="77777777" w:rsidR="00C874C9" w:rsidRDefault="00000000">
      <w:r w:rsidRPr="005A1F12">
        <w:rPr>
          <w:rFonts w:asciiTheme="majorHAnsi" w:hAnsiTheme="majorHAnsi" w:cstheme="majorHAnsi"/>
          <w:color w:val="000000"/>
          <w:sz w:val="26"/>
          <w:szCs w:val="26"/>
        </w:rPr>
        <w:t xml:space="preserve">Los </w:t>
      </w:r>
      <w:proofErr w:type="spellStart"/>
      <w:r w:rsidRPr="005A1F12">
        <w:rPr>
          <w:rFonts w:asciiTheme="majorHAnsi" w:hAnsiTheme="majorHAnsi" w:cstheme="majorHAnsi"/>
          <w:color w:val="000000"/>
          <w:sz w:val="26"/>
          <w:szCs w:val="26"/>
        </w:rPr>
        <w:t>patrones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introducidos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por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el</w:t>
      </w:r>
      <w:proofErr w:type="spellEnd"/>
      <w:r w:rsidRPr="005A1F12">
        <w:rPr>
          <w:rFonts w:asciiTheme="majorHAnsi" w:hAnsiTheme="majorHAnsi" w:cstheme="majorHAnsi"/>
          <w:color w:val="000000"/>
          <w:sz w:val="26"/>
          <w:szCs w:val="26"/>
        </w:rPr>
        <w:t xml:space="preserve"> Gang of Four, </w:t>
      </w:r>
      <w:proofErr w:type="spellStart"/>
      <w:r w:rsidRPr="005A1F12">
        <w:rPr>
          <w:rFonts w:asciiTheme="majorHAnsi" w:hAnsiTheme="majorHAnsi" w:cstheme="majorHAnsi"/>
          <w:color w:val="000000"/>
          <w:sz w:val="26"/>
          <w:szCs w:val="26"/>
        </w:rPr>
        <w:t>han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demostrado</w:t>
      </w:r>
      <w:proofErr w:type="spellEnd"/>
      <w:r w:rsidRPr="005A1F12">
        <w:rPr>
          <w:rFonts w:asciiTheme="majorHAnsi" w:hAnsiTheme="majorHAnsi" w:cstheme="majorHAnsi"/>
          <w:color w:val="000000"/>
          <w:sz w:val="26"/>
          <w:szCs w:val="26"/>
        </w:rPr>
        <w:t xml:space="preserve"> ser </w:t>
      </w:r>
      <w:proofErr w:type="spellStart"/>
      <w:r w:rsidRPr="005A1F12">
        <w:rPr>
          <w:rFonts w:asciiTheme="majorHAnsi" w:hAnsiTheme="majorHAnsi" w:cstheme="majorHAnsi"/>
          <w:color w:val="000000"/>
          <w:sz w:val="26"/>
          <w:szCs w:val="26"/>
        </w:rPr>
        <w:t>herramientas</w:t>
      </w:r>
      <w:proofErr w:type="spellEnd"/>
      <w:r w:rsidRPr="005A1F12">
        <w:rPr>
          <w:rFonts w:asciiTheme="majorHAnsi" w:hAnsiTheme="majorHAnsi" w:cstheme="majorHAnsi"/>
          <w:color w:val="000000"/>
          <w:sz w:val="26"/>
          <w:szCs w:val="26"/>
        </w:rPr>
        <w:t xml:space="preserve"> clave para </w:t>
      </w:r>
      <w:proofErr w:type="spellStart"/>
      <w:r w:rsidRPr="005A1F12">
        <w:rPr>
          <w:rFonts w:asciiTheme="majorHAnsi" w:hAnsiTheme="majorHAnsi" w:cstheme="majorHAnsi"/>
          <w:color w:val="000000"/>
          <w:sz w:val="26"/>
          <w:szCs w:val="26"/>
        </w:rPr>
        <w:t>enfrentar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problemas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recurrentes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el</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desarrollo</w:t>
      </w:r>
      <w:proofErr w:type="spellEnd"/>
      <w:r w:rsidRPr="005A1F12">
        <w:rPr>
          <w:rFonts w:asciiTheme="majorHAnsi" w:hAnsiTheme="majorHAnsi" w:cstheme="majorHAnsi"/>
          <w:color w:val="000000"/>
          <w:sz w:val="26"/>
          <w:szCs w:val="26"/>
        </w:rPr>
        <w:t xml:space="preserve"> de software. </w:t>
      </w:r>
      <w:proofErr w:type="spellStart"/>
      <w:r w:rsidRPr="005A1F12">
        <w:rPr>
          <w:rFonts w:asciiTheme="majorHAnsi" w:hAnsiTheme="majorHAnsi" w:cstheme="majorHAnsi"/>
          <w:color w:val="000000"/>
          <w:sz w:val="26"/>
          <w:szCs w:val="26"/>
        </w:rPr>
        <w:t>Metodologías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como</w:t>
      </w:r>
      <w:proofErr w:type="spellEnd"/>
      <w:r w:rsidRPr="005A1F12">
        <w:rPr>
          <w:rFonts w:asciiTheme="majorHAnsi" w:hAnsiTheme="majorHAnsi" w:cstheme="majorHAnsi"/>
          <w:color w:val="000000"/>
          <w:sz w:val="26"/>
          <w:szCs w:val="26"/>
        </w:rPr>
        <w:t xml:space="preserve"> UML y MDA </w:t>
      </w:r>
      <w:proofErr w:type="spellStart"/>
      <w:r w:rsidRPr="005A1F12">
        <w:rPr>
          <w:rFonts w:asciiTheme="majorHAnsi" w:hAnsiTheme="majorHAnsi" w:cstheme="majorHAnsi"/>
          <w:color w:val="000000"/>
          <w:sz w:val="26"/>
          <w:szCs w:val="26"/>
        </w:rPr>
        <w:t>han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ampliado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el</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alcance</w:t>
      </w:r>
      <w:proofErr w:type="spellEnd"/>
      <w:r w:rsidRPr="005A1F12">
        <w:rPr>
          <w:rFonts w:asciiTheme="majorHAnsi" w:hAnsiTheme="majorHAnsi" w:cstheme="majorHAnsi"/>
          <w:color w:val="000000"/>
          <w:sz w:val="26"/>
          <w:szCs w:val="26"/>
        </w:rPr>
        <w:t xml:space="preserve"> de la </w:t>
      </w:r>
      <w:proofErr w:type="spellStart"/>
      <w:r w:rsidRPr="005A1F12">
        <w:rPr>
          <w:rFonts w:asciiTheme="majorHAnsi" w:hAnsiTheme="majorHAnsi" w:cstheme="majorHAnsi"/>
          <w:color w:val="000000"/>
          <w:sz w:val="26"/>
          <w:szCs w:val="26"/>
        </w:rPr>
        <w:t>ingeniería</w:t>
      </w:r>
      <w:proofErr w:type="spellEnd"/>
      <w:r w:rsidRPr="005A1F12">
        <w:rPr>
          <w:rFonts w:asciiTheme="majorHAnsi" w:hAnsiTheme="majorHAnsi" w:cstheme="majorHAnsi"/>
          <w:color w:val="000000"/>
          <w:sz w:val="26"/>
          <w:szCs w:val="26"/>
        </w:rPr>
        <w:t xml:space="preserve"> de software, </w:t>
      </w:r>
      <w:proofErr w:type="spellStart"/>
      <w:r w:rsidRPr="005A1F12">
        <w:rPr>
          <w:rFonts w:asciiTheme="majorHAnsi" w:hAnsiTheme="majorHAnsi" w:cstheme="majorHAnsi"/>
          <w:color w:val="000000"/>
          <w:sz w:val="26"/>
          <w:szCs w:val="26"/>
        </w:rPr>
        <w:t>mientras</w:t>
      </w:r>
      <w:proofErr w:type="spellEnd"/>
      <w:r w:rsidRPr="005A1F12">
        <w:rPr>
          <w:rFonts w:asciiTheme="majorHAnsi" w:hAnsiTheme="majorHAnsi" w:cstheme="majorHAnsi"/>
          <w:color w:val="000000"/>
          <w:sz w:val="26"/>
          <w:szCs w:val="26"/>
        </w:rPr>
        <w:t xml:space="preserve"> que </w:t>
      </w:r>
      <w:proofErr w:type="spellStart"/>
      <w:r w:rsidRPr="005A1F12">
        <w:rPr>
          <w:rFonts w:asciiTheme="majorHAnsi" w:hAnsiTheme="majorHAnsi" w:cstheme="majorHAnsi"/>
          <w:color w:val="000000"/>
          <w:sz w:val="26"/>
          <w:szCs w:val="26"/>
        </w:rPr>
        <w:t>herramientas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como</w:t>
      </w:r>
      <w:proofErr w:type="spellEnd"/>
      <w:r w:rsidRPr="005A1F12">
        <w:rPr>
          <w:rFonts w:asciiTheme="majorHAnsi" w:hAnsiTheme="majorHAnsi" w:cstheme="majorHAnsi"/>
          <w:color w:val="000000"/>
          <w:sz w:val="26"/>
          <w:szCs w:val="26"/>
        </w:rPr>
        <w:t xml:space="preserve"> Docker y frameworks </w:t>
      </w:r>
      <w:proofErr w:type="spellStart"/>
      <w:r w:rsidRPr="005A1F12">
        <w:rPr>
          <w:rFonts w:asciiTheme="majorHAnsi" w:hAnsiTheme="majorHAnsi" w:cstheme="majorHAnsi"/>
          <w:color w:val="000000"/>
          <w:sz w:val="26"/>
          <w:szCs w:val="26"/>
        </w:rPr>
        <w:t>educativos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innovadores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han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modernizado</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enseñanza</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práctica</w:t>
      </w:r>
      <w:proofErr w:type="spellEnd"/>
      <w:r w:rsidRPr="005A1F12">
        <w:rPr>
          <w:rFonts w:asciiTheme="majorHAnsi" w:hAnsiTheme="majorHAnsi" w:cstheme="majorHAnsi"/>
          <w:color w:val="000000"/>
          <w:sz w:val="26"/>
          <w:szCs w:val="26"/>
        </w:rPr>
        <w:t xml:space="preserve"> del </w:t>
      </w:r>
      <w:proofErr w:type="spellStart"/>
      <w:r w:rsidRPr="005A1F12">
        <w:rPr>
          <w:rFonts w:asciiTheme="majorHAnsi" w:hAnsiTheme="majorHAnsi" w:cstheme="majorHAnsi"/>
          <w:color w:val="000000"/>
          <w:sz w:val="26"/>
          <w:szCs w:val="26"/>
        </w:rPr>
        <w:t>desarrollo</w:t>
      </w:r>
      <w:proofErr w:type="spellEnd"/>
      <w:r>
        <w:rPr>
          <w:color w:val="000000"/>
        </w:rPr>
        <w:t>.</w:t>
      </w:r>
    </w:p>
    <w:p w14:paraId="5A317281" w14:textId="77777777" w:rsidR="00C874C9" w:rsidRPr="005A1F12" w:rsidRDefault="00000000">
      <w:pPr>
        <w:pStyle w:val="Ttulo2"/>
        <w:rPr>
          <w:rFonts w:cstheme="majorHAnsi"/>
          <w:b w:val="0"/>
          <w:bCs w:val="0"/>
          <w:color w:val="auto"/>
        </w:rPr>
      </w:pPr>
      <w:r w:rsidRPr="00DB517A">
        <w:rPr>
          <w:color w:val="000000"/>
        </w:rPr>
        <w:t xml:space="preserve">III. </w:t>
      </w:r>
      <w:proofErr w:type="spellStart"/>
      <w:r w:rsidRPr="00DB517A">
        <w:rPr>
          <w:color w:val="000000"/>
        </w:rPr>
        <w:t>Metodología</w:t>
      </w:r>
      <w:proofErr w:type="spellEnd"/>
      <w:r>
        <w:rPr>
          <w:color w:val="000000"/>
        </w:rPr>
        <w:br/>
      </w:r>
      <w:r w:rsidRPr="005A1F12">
        <w:rPr>
          <w:rFonts w:cstheme="majorHAnsi"/>
          <w:b w:val="0"/>
          <w:bCs w:val="0"/>
          <w:color w:val="000000"/>
        </w:rPr>
        <w:t xml:space="preserve">Se </w:t>
      </w:r>
      <w:proofErr w:type="spellStart"/>
      <w:r w:rsidRPr="005A1F12">
        <w:rPr>
          <w:rFonts w:cstheme="majorHAnsi"/>
          <w:b w:val="0"/>
          <w:bCs w:val="0"/>
          <w:color w:val="000000"/>
        </w:rPr>
        <w:t>integraron</w:t>
      </w:r>
      <w:proofErr w:type="spellEnd"/>
      <w:r w:rsidRPr="005A1F12">
        <w:rPr>
          <w:rFonts w:cstheme="majorHAnsi"/>
          <w:b w:val="0"/>
          <w:bCs w:val="0"/>
          <w:color w:val="000000"/>
        </w:rPr>
        <w:t xml:space="preserve"> </w:t>
      </w:r>
      <w:proofErr w:type="spellStart"/>
      <w:r w:rsidRPr="005A1F12">
        <w:rPr>
          <w:rFonts w:cstheme="majorHAnsi"/>
          <w:b w:val="0"/>
          <w:bCs w:val="0"/>
          <w:color w:val="000000"/>
        </w:rPr>
        <w:t>análisis</w:t>
      </w:r>
      <w:proofErr w:type="spellEnd"/>
      <w:r w:rsidRPr="005A1F12">
        <w:rPr>
          <w:rFonts w:cstheme="majorHAnsi"/>
          <w:b w:val="0"/>
          <w:bCs w:val="0"/>
          <w:color w:val="000000"/>
        </w:rPr>
        <w:t xml:space="preserve"> </w:t>
      </w:r>
      <w:proofErr w:type="spellStart"/>
      <w:r w:rsidRPr="005A1F12">
        <w:rPr>
          <w:rFonts w:cstheme="majorHAnsi"/>
          <w:b w:val="0"/>
          <w:bCs w:val="0"/>
          <w:color w:val="000000"/>
        </w:rPr>
        <w:t>cualitativos</w:t>
      </w:r>
      <w:proofErr w:type="spellEnd"/>
      <w:r w:rsidRPr="005A1F12">
        <w:rPr>
          <w:rFonts w:cstheme="majorHAnsi"/>
          <w:b w:val="0"/>
          <w:bCs w:val="0"/>
          <w:color w:val="000000"/>
        </w:rPr>
        <w:t xml:space="preserve"> y </w:t>
      </w:r>
      <w:proofErr w:type="spellStart"/>
      <w:r w:rsidRPr="005A1F12">
        <w:rPr>
          <w:rFonts w:cstheme="majorHAnsi"/>
          <w:b w:val="0"/>
          <w:bCs w:val="0"/>
          <w:color w:val="000000"/>
        </w:rPr>
        <w:t>cuantitativos</w:t>
      </w:r>
      <w:proofErr w:type="spellEnd"/>
      <w:r w:rsidRPr="005A1F12">
        <w:rPr>
          <w:rFonts w:cstheme="majorHAnsi"/>
          <w:b w:val="0"/>
          <w:bCs w:val="0"/>
          <w:color w:val="000000"/>
        </w:rPr>
        <w:t xml:space="preserve"> para </w:t>
      </w:r>
      <w:proofErr w:type="spellStart"/>
      <w:r w:rsidRPr="005A1F12">
        <w:rPr>
          <w:rFonts w:cstheme="majorHAnsi"/>
          <w:b w:val="0"/>
          <w:bCs w:val="0"/>
          <w:color w:val="000000"/>
        </w:rPr>
        <w:t>obtener</w:t>
      </w:r>
      <w:proofErr w:type="spellEnd"/>
      <w:r w:rsidRPr="005A1F12">
        <w:rPr>
          <w:rFonts w:cstheme="majorHAnsi"/>
          <w:b w:val="0"/>
          <w:bCs w:val="0"/>
          <w:color w:val="000000"/>
        </w:rPr>
        <w:t xml:space="preserve"> </w:t>
      </w:r>
      <w:proofErr w:type="spellStart"/>
      <w:r w:rsidRPr="005A1F12">
        <w:rPr>
          <w:rFonts w:cstheme="majorHAnsi"/>
          <w:b w:val="0"/>
          <w:bCs w:val="0"/>
          <w:color w:val="000000"/>
        </w:rPr>
        <w:t>una</w:t>
      </w:r>
      <w:proofErr w:type="spellEnd"/>
      <w:r w:rsidRPr="005A1F12">
        <w:rPr>
          <w:rFonts w:cstheme="majorHAnsi"/>
          <w:b w:val="0"/>
          <w:bCs w:val="0"/>
          <w:color w:val="000000"/>
        </w:rPr>
        <w:t xml:space="preserve"> </w:t>
      </w:r>
      <w:proofErr w:type="spellStart"/>
      <w:r w:rsidRPr="005A1F12">
        <w:rPr>
          <w:rFonts w:cstheme="majorHAnsi"/>
          <w:b w:val="0"/>
          <w:bCs w:val="0"/>
          <w:color w:val="000000"/>
        </w:rPr>
        <w:t>perspectiva</w:t>
      </w:r>
      <w:proofErr w:type="spellEnd"/>
      <w:r w:rsidRPr="005A1F12">
        <w:rPr>
          <w:rFonts w:cstheme="majorHAnsi"/>
          <w:b w:val="0"/>
          <w:bCs w:val="0"/>
          <w:color w:val="000000"/>
        </w:rPr>
        <w:t xml:space="preserve"> </w:t>
      </w:r>
      <w:proofErr w:type="spellStart"/>
      <w:r w:rsidRPr="005A1F12">
        <w:rPr>
          <w:rFonts w:cstheme="majorHAnsi"/>
          <w:b w:val="0"/>
          <w:bCs w:val="0"/>
          <w:color w:val="000000"/>
        </w:rPr>
        <w:t>amplia</w:t>
      </w:r>
      <w:proofErr w:type="spellEnd"/>
      <w:r w:rsidRPr="005A1F12">
        <w:rPr>
          <w:rFonts w:cstheme="majorHAnsi"/>
          <w:b w:val="0"/>
          <w:bCs w:val="0"/>
          <w:color w:val="000000"/>
        </w:rPr>
        <w:t xml:space="preserve"> </w:t>
      </w:r>
      <w:proofErr w:type="spellStart"/>
      <w:r w:rsidRPr="005A1F12">
        <w:rPr>
          <w:rFonts w:cstheme="majorHAnsi"/>
          <w:b w:val="0"/>
          <w:bCs w:val="0"/>
          <w:color w:val="000000"/>
        </w:rPr>
        <w:t>sobre</w:t>
      </w:r>
      <w:proofErr w:type="spellEnd"/>
      <w:r w:rsidRPr="005A1F12">
        <w:rPr>
          <w:rFonts w:cstheme="majorHAnsi"/>
          <w:b w:val="0"/>
          <w:bCs w:val="0"/>
          <w:color w:val="000000"/>
        </w:rPr>
        <w:t xml:space="preserve"> las </w:t>
      </w:r>
      <w:proofErr w:type="spellStart"/>
      <w:r w:rsidRPr="005A1F12">
        <w:rPr>
          <w:rFonts w:cstheme="majorHAnsi"/>
          <w:b w:val="0"/>
          <w:bCs w:val="0"/>
          <w:color w:val="000000"/>
        </w:rPr>
        <w:t>mejores</w:t>
      </w:r>
      <w:proofErr w:type="spellEnd"/>
      <w:r w:rsidRPr="005A1F12">
        <w:rPr>
          <w:rFonts w:cstheme="majorHAnsi"/>
          <w:b w:val="0"/>
          <w:bCs w:val="0"/>
          <w:color w:val="000000"/>
        </w:rPr>
        <w:t xml:space="preserve"> </w:t>
      </w:r>
      <w:proofErr w:type="spellStart"/>
      <w:r w:rsidRPr="005A1F12">
        <w:rPr>
          <w:rFonts w:cstheme="majorHAnsi"/>
          <w:b w:val="0"/>
          <w:bCs w:val="0"/>
          <w:color w:val="000000"/>
        </w:rPr>
        <w:t>prácticas</w:t>
      </w:r>
      <w:proofErr w:type="spellEnd"/>
      <w:r w:rsidRPr="005A1F12">
        <w:rPr>
          <w:rFonts w:cstheme="majorHAnsi"/>
          <w:b w:val="0"/>
          <w:bCs w:val="0"/>
          <w:color w:val="000000"/>
        </w:rPr>
        <w:t xml:space="preserve"> y </w:t>
      </w:r>
      <w:proofErr w:type="spellStart"/>
      <w:r w:rsidRPr="005A1F12">
        <w:rPr>
          <w:rFonts w:cstheme="majorHAnsi"/>
          <w:b w:val="0"/>
          <w:bCs w:val="0"/>
          <w:color w:val="000000"/>
        </w:rPr>
        <w:t>los</w:t>
      </w:r>
      <w:proofErr w:type="spellEnd"/>
      <w:r w:rsidRPr="005A1F12">
        <w:rPr>
          <w:rFonts w:cstheme="majorHAnsi"/>
          <w:b w:val="0"/>
          <w:bCs w:val="0"/>
          <w:color w:val="000000"/>
        </w:rPr>
        <w:t xml:space="preserve"> </w:t>
      </w:r>
      <w:proofErr w:type="spellStart"/>
      <w:r w:rsidRPr="005A1F12">
        <w:rPr>
          <w:rFonts w:cstheme="majorHAnsi"/>
          <w:b w:val="0"/>
          <w:bCs w:val="0"/>
          <w:color w:val="000000"/>
        </w:rPr>
        <w:t>desafíos</w:t>
      </w:r>
      <w:proofErr w:type="spellEnd"/>
      <w:r w:rsidRPr="005A1F12">
        <w:rPr>
          <w:rFonts w:cstheme="majorHAnsi"/>
          <w:b w:val="0"/>
          <w:bCs w:val="0"/>
          <w:color w:val="000000"/>
        </w:rPr>
        <w:t xml:space="preserve"> </w:t>
      </w:r>
      <w:proofErr w:type="spellStart"/>
      <w:r w:rsidRPr="005A1F12">
        <w:rPr>
          <w:rFonts w:cstheme="majorHAnsi"/>
          <w:b w:val="0"/>
          <w:bCs w:val="0"/>
          <w:color w:val="000000"/>
        </w:rPr>
        <w:t>actuales</w:t>
      </w:r>
      <w:proofErr w:type="spellEnd"/>
      <w:r w:rsidRPr="005A1F12">
        <w:rPr>
          <w:rFonts w:cstheme="majorHAnsi"/>
          <w:b w:val="0"/>
          <w:bCs w:val="0"/>
          <w:color w:val="000000"/>
        </w:rPr>
        <w:t xml:space="preserve"> </w:t>
      </w:r>
      <w:proofErr w:type="spellStart"/>
      <w:r w:rsidRPr="005A1F12">
        <w:rPr>
          <w:rFonts w:cstheme="majorHAnsi"/>
          <w:b w:val="0"/>
          <w:bCs w:val="0"/>
          <w:color w:val="000000"/>
        </w:rPr>
        <w:t>en</w:t>
      </w:r>
      <w:proofErr w:type="spellEnd"/>
      <w:r w:rsidRPr="005A1F12">
        <w:rPr>
          <w:rFonts w:cstheme="majorHAnsi"/>
          <w:b w:val="0"/>
          <w:bCs w:val="0"/>
          <w:color w:val="000000"/>
        </w:rPr>
        <w:t xml:space="preserve"> </w:t>
      </w:r>
      <w:proofErr w:type="spellStart"/>
      <w:r w:rsidRPr="005A1F12">
        <w:rPr>
          <w:rFonts w:cstheme="majorHAnsi"/>
          <w:b w:val="0"/>
          <w:bCs w:val="0"/>
          <w:color w:val="000000"/>
        </w:rPr>
        <w:t>el</w:t>
      </w:r>
      <w:proofErr w:type="spellEnd"/>
      <w:r w:rsidRPr="005A1F12">
        <w:rPr>
          <w:rFonts w:cstheme="majorHAnsi"/>
          <w:b w:val="0"/>
          <w:bCs w:val="0"/>
          <w:color w:val="000000"/>
        </w:rPr>
        <w:t xml:space="preserve"> </w:t>
      </w:r>
      <w:proofErr w:type="spellStart"/>
      <w:r w:rsidRPr="005A1F12">
        <w:rPr>
          <w:rFonts w:cstheme="majorHAnsi"/>
          <w:b w:val="0"/>
          <w:bCs w:val="0"/>
          <w:color w:val="000000"/>
        </w:rPr>
        <w:t>uso</w:t>
      </w:r>
      <w:proofErr w:type="spellEnd"/>
      <w:r w:rsidRPr="005A1F12">
        <w:rPr>
          <w:rFonts w:cstheme="majorHAnsi"/>
          <w:b w:val="0"/>
          <w:bCs w:val="0"/>
          <w:color w:val="000000"/>
        </w:rPr>
        <w:t xml:space="preserve"> de </w:t>
      </w:r>
      <w:proofErr w:type="spellStart"/>
      <w:r w:rsidRPr="005A1F12">
        <w:rPr>
          <w:rFonts w:cstheme="majorHAnsi"/>
          <w:b w:val="0"/>
          <w:bCs w:val="0"/>
          <w:color w:val="000000"/>
        </w:rPr>
        <w:t>patrones</w:t>
      </w:r>
      <w:proofErr w:type="spellEnd"/>
      <w:r w:rsidRPr="005A1F12">
        <w:rPr>
          <w:rFonts w:cstheme="majorHAnsi"/>
          <w:b w:val="0"/>
          <w:bCs w:val="0"/>
          <w:color w:val="000000"/>
        </w:rPr>
        <w:t xml:space="preserve"> de </w:t>
      </w:r>
      <w:proofErr w:type="spellStart"/>
      <w:r w:rsidRPr="005A1F12">
        <w:rPr>
          <w:rFonts w:cstheme="majorHAnsi"/>
          <w:b w:val="0"/>
          <w:bCs w:val="0"/>
          <w:color w:val="000000"/>
        </w:rPr>
        <w:t>diseño</w:t>
      </w:r>
      <w:proofErr w:type="spellEnd"/>
      <w:r w:rsidRPr="005A1F12">
        <w:rPr>
          <w:rFonts w:cstheme="majorHAnsi"/>
          <w:b w:val="0"/>
          <w:bCs w:val="0"/>
          <w:color w:val="000000"/>
        </w:rPr>
        <w:t>.</w:t>
      </w:r>
    </w:p>
    <w:p w14:paraId="47DD092E" w14:textId="6FE4CE6B" w:rsidR="00BF41D6" w:rsidRPr="005A1F12" w:rsidRDefault="00BF41D6" w:rsidP="00BF41D6">
      <w:pPr>
        <w:rPr>
          <w:rFonts w:asciiTheme="majorHAnsi" w:hAnsiTheme="majorHAnsi" w:cstheme="majorHAnsi"/>
          <w:sz w:val="26"/>
          <w:szCs w:val="26"/>
        </w:rPr>
      </w:pPr>
      <w:r w:rsidRPr="005A1F12">
        <w:rPr>
          <w:rFonts w:asciiTheme="majorHAnsi" w:hAnsiTheme="majorHAnsi" w:cstheme="majorHAnsi"/>
          <w:color w:val="000000"/>
          <w:sz w:val="26"/>
          <w:szCs w:val="26"/>
        </w:rPr>
        <w:t xml:space="preserve">La </w:t>
      </w:r>
      <w:proofErr w:type="spellStart"/>
      <w:r w:rsidRPr="005A1F12">
        <w:rPr>
          <w:rFonts w:asciiTheme="majorHAnsi" w:hAnsiTheme="majorHAnsi" w:cstheme="majorHAnsi"/>
          <w:color w:val="000000"/>
          <w:sz w:val="26"/>
          <w:szCs w:val="26"/>
        </w:rPr>
        <w:t>investigación</w:t>
      </w:r>
      <w:proofErr w:type="spellEnd"/>
      <w:r w:rsidRPr="005A1F12">
        <w:rPr>
          <w:rFonts w:asciiTheme="majorHAnsi" w:hAnsiTheme="majorHAnsi" w:cstheme="majorHAnsi"/>
          <w:color w:val="000000"/>
          <w:sz w:val="26"/>
          <w:szCs w:val="26"/>
        </w:rPr>
        <w:t xml:space="preserve"> se </w:t>
      </w:r>
      <w:proofErr w:type="spellStart"/>
      <w:r w:rsidRPr="005A1F12">
        <w:rPr>
          <w:rFonts w:asciiTheme="majorHAnsi" w:hAnsiTheme="majorHAnsi" w:cstheme="majorHAnsi"/>
          <w:color w:val="000000"/>
          <w:sz w:val="26"/>
          <w:szCs w:val="26"/>
        </w:rPr>
        <w:t>basa</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en</w:t>
      </w:r>
      <w:proofErr w:type="spellEnd"/>
      <w:r w:rsidRPr="005A1F12">
        <w:rPr>
          <w:rFonts w:asciiTheme="majorHAnsi" w:hAnsiTheme="majorHAnsi" w:cstheme="majorHAnsi"/>
          <w:color w:val="000000"/>
          <w:sz w:val="26"/>
          <w:szCs w:val="26"/>
        </w:rPr>
        <w:t xml:space="preserve"> un </w:t>
      </w:r>
      <w:proofErr w:type="spellStart"/>
      <w:r w:rsidRPr="005A1F12">
        <w:rPr>
          <w:rFonts w:asciiTheme="majorHAnsi" w:hAnsiTheme="majorHAnsi" w:cstheme="majorHAnsi"/>
          <w:color w:val="000000"/>
          <w:sz w:val="26"/>
          <w:szCs w:val="26"/>
        </w:rPr>
        <w:t>análisis</w:t>
      </w:r>
      <w:proofErr w:type="spellEnd"/>
      <w:r w:rsidRPr="005A1F12">
        <w:rPr>
          <w:rFonts w:asciiTheme="majorHAnsi" w:hAnsiTheme="majorHAnsi" w:cstheme="majorHAnsi"/>
          <w:color w:val="000000"/>
          <w:sz w:val="26"/>
          <w:szCs w:val="26"/>
        </w:rPr>
        <w:t xml:space="preserve"> documental </w:t>
      </w:r>
      <w:proofErr w:type="spellStart"/>
      <w:r w:rsidRPr="005A1F12">
        <w:rPr>
          <w:rFonts w:asciiTheme="majorHAnsi" w:hAnsiTheme="majorHAnsi" w:cstheme="majorHAnsi"/>
          <w:color w:val="000000"/>
          <w:sz w:val="26"/>
          <w:szCs w:val="26"/>
        </w:rPr>
        <w:t>fundamentado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otros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artículos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relevantes</w:t>
      </w:r>
      <w:proofErr w:type="spellEnd"/>
      <w:r w:rsidRPr="005A1F12">
        <w:rPr>
          <w:rFonts w:asciiTheme="majorHAnsi" w:hAnsiTheme="majorHAnsi" w:cstheme="majorHAnsi"/>
          <w:color w:val="000000"/>
          <w:sz w:val="26"/>
          <w:szCs w:val="26"/>
        </w:rPr>
        <w:t xml:space="preserve"> para </w:t>
      </w:r>
      <w:proofErr w:type="spellStart"/>
      <w:r w:rsidRPr="005A1F12">
        <w:rPr>
          <w:rFonts w:asciiTheme="majorHAnsi" w:hAnsiTheme="majorHAnsi" w:cstheme="majorHAnsi"/>
          <w:color w:val="000000"/>
          <w:sz w:val="26"/>
          <w:szCs w:val="26"/>
        </w:rPr>
        <w:t>el</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desarrollo</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nuevos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proyectos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orientados</w:t>
      </w:r>
      <w:proofErr w:type="spellEnd"/>
      <w:r w:rsidRPr="005A1F12">
        <w:rPr>
          <w:rFonts w:asciiTheme="majorHAnsi" w:hAnsiTheme="majorHAnsi" w:cstheme="majorHAnsi"/>
          <w:color w:val="000000"/>
          <w:sz w:val="26"/>
          <w:szCs w:val="26"/>
        </w:rPr>
        <w:t xml:space="preserve"> a ser </w:t>
      </w:r>
      <w:proofErr w:type="spellStart"/>
      <w:r w:rsidRPr="005A1F12">
        <w:rPr>
          <w:rFonts w:asciiTheme="majorHAnsi" w:hAnsiTheme="majorHAnsi" w:cstheme="majorHAnsi"/>
          <w:color w:val="000000"/>
          <w:sz w:val="26"/>
          <w:szCs w:val="26"/>
        </w:rPr>
        <w:t>más</w:t>
      </w:r>
      <w:proofErr w:type="spellEnd"/>
      <w:r w:rsidRPr="005A1F12">
        <w:rPr>
          <w:rFonts w:asciiTheme="majorHAnsi" w:hAnsiTheme="majorHAnsi" w:cstheme="majorHAnsi"/>
          <w:color w:val="000000"/>
          <w:sz w:val="26"/>
          <w:szCs w:val="26"/>
        </w:rPr>
        <w:t xml:space="preserve"> flexibles y </w:t>
      </w:r>
      <w:proofErr w:type="spellStart"/>
      <w:r w:rsidRPr="005A1F12">
        <w:rPr>
          <w:rFonts w:asciiTheme="majorHAnsi" w:hAnsiTheme="majorHAnsi" w:cstheme="majorHAnsi"/>
          <w:color w:val="000000"/>
          <w:sz w:val="26"/>
          <w:szCs w:val="26"/>
        </w:rPr>
        <w:t>realizables</w:t>
      </w:r>
      <w:proofErr w:type="spellEnd"/>
      <w:r w:rsidRPr="005A1F12">
        <w:rPr>
          <w:rFonts w:asciiTheme="majorHAnsi" w:hAnsiTheme="majorHAnsi" w:cstheme="majorHAnsi"/>
          <w:color w:val="000000"/>
          <w:sz w:val="26"/>
          <w:szCs w:val="26"/>
        </w:rPr>
        <w:t xml:space="preserve">, y a </w:t>
      </w:r>
      <w:proofErr w:type="spellStart"/>
      <w:r w:rsidRPr="005A1F12">
        <w:rPr>
          <w:rFonts w:asciiTheme="majorHAnsi" w:hAnsiTheme="majorHAnsi" w:cstheme="majorHAnsi"/>
          <w:color w:val="000000"/>
          <w:sz w:val="26"/>
          <w:szCs w:val="26"/>
        </w:rPr>
        <w:t>prevenir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errores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comunes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en</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elaboración</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procesos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relacionados</w:t>
      </w:r>
      <w:proofErr w:type="spellEnd"/>
      <w:r w:rsidRPr="005A1F12">
        <w:rPr>
          <w:rFonts w:asciiTheme="majorHAnsi" w:hAnsiTheme="majorHAnsi" w:cstheme="majorHAnsi"/>
          <w:color w:val="000000"/>
          <w:sz w:val="26"/>
          <w:szCs w:val="26"/>
        </w:rPr>
        <w:t xml:space="preserve"> con </w:t>
      </w:r>
      <w:proofErr w:type="spellStart"/>
      <w:r w:rsidRPr="005A1F12">
        <w:rPr>
          <w:rFonts w:asciiTheme="majorHAnsi" w:hAnsiTheme="majorHAnsi" w:cstheme="majorHAnsi"/>
          <w:color w:val="000000"/>
          <w:sz w:val="26"/>
          <w:szCs w:val="26"/>
        </w:rPr>
        <w:t>patrones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Se </w:t>
      </w:r>
      <w:proofErr w:type="spellStart"/>
      <w:r w:rsidRPr="005A1F12">
        <w:rPr>
          <w:rFonts w:asciiTheme="majorHAnsi" w:hAnsiTheme="majorHAnsi" w:cstheme="majorHAnsi"/>
          <w:color w:val="000000"/>
          <w:sz w:val="26"/>
          <w:szCs w:val="26"/>
        </w:rPr>
        <w:t>seleccionaron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los</w:t>
      </w:r>
      <w:proofErr w:type="spellEnd"/>
      <w:r w:rsidRPr="005A1F12">
        <w:rPr>
          <w:rFonts w:asciiTheme="majorHAnsi" w:hAnsiTheme="majorHAnsi" w:cstheme="majorHAnsi"/>
          <w:color w:val="000000"/>
          <w:sz w:val="26"/>
          <w:szCs w:val="26"/>
        </w:rPr>
        <w:t xml:space="preserve"> puntos </w:t>
      </w:r>
      <w:proofErr w:type="spellStart"/>
      <w:r w:rsidRPr="005A1F12">
        <w:rPr>
          <w:rFonts w:asciiTheme="majorHAnsi" w:hAnsiTheme="majorHAnsi" w:cstheme="majorHAnsi"/>
          <w:color w:val="000000"/>
          <w:sz w:val="26"/>
          <w:szCs w:val="26"/>
        </w:rPr>
        <w:t>más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importantes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en</w:t>
      </w:r>
      <w:proofErr w:type="spellEnd"/>
      <w:r w:rsidRPr="005A1F12">
        <w:rPr>
          <w:rFonts w:asciiTheme="majorHAnsi" w:hAnsiTheme="majorHAnsi" w:cstheme="majorHAnsi"/>
          <w:color w:val="000000"/>
          <w:sz w:val="26"/>
          <w:szCs w:val="26"/>
        </w:rPr>
        <w:t xml:space="preserve"> las </w:t>
      </w:r>
      <w:proofErr w:type="spellStart"/>
      <w:r w:rsidRPr="005A1F12">
        <w:rPr>
          <w:rFonts w:asciiTheme="majorHAnsi" w:hAnsiTheme="majorHAnsi" w:cstheme="majorHAnsi"/>
          <w:color w:val="000000"/>
          <w:sz w:val="26"/>
          <w:szCs w:val="26"/>
        </w:rPr>
        <w:t>áreas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patrones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tecnologías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emergentes</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estrategias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educativas</w:t>
      </w:r>
      <w:proofErr w:type="spellEnd"/>
      <w:r w:rsidRPr="005A1F12">
        <w:rPr>
          <w:rFonts w:asciiTheme="majorHAnsi" w:hAnsiTheme="majorHAnsi" w:cstheme="majorHAnsi"/>
          <w:color w:val="000000"/>
          <w:sz w:val="26"/>
          <w:szCs w:val="26"/>
        </w:rPr>
        <w:t xml:space="preserve">. Los </w:t>
      </w:r>
      <w:proofErr w:type="spellStart"/>
      <w:r w:rsidRPr="005A1F12">
        <w:rPr>
          <w:rFonts w:asciiTheme="majorHAnsi" w:hAnsiTheme="majorHAnsi" w:cstheme="majorHAnsi"/>
          <w:color w:val="000000"/>
          <w:sz w:val="26"/>
          <w:szCs w:val="26"/>
        </w:rPr>
        <w:t>datos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fueron</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sintetizados</w:t>
      </w:r>
      <w:proofErr w:type="spellEnd"/>
      <w:r w:rsidRPr="005A1F12">
        <w:rPr>
          <w:rFonts w:asciiTheme="majorHAnsi" w:hAnsiTheme="majorHAnsi" w:cstheme="majorHAnsi"/>
          <w:color w:val="000000"/>
          <w:sz w:val="26"/>
          <w:szCs w:val="26"/>
        </w:rPr>
        <w:t xml:space="preserve"> para </w:t>
      </w:r>
      <w:proofErr w:type="spellStart"/>
      <w:r w:rsidRPr="005A1F12">
        <w:rPr>
          <w:rFonts w:asciiTheme="majorHAnsi" w:hAnsiTheme="majorHAnsi" w:cstheme="majorHAnsi"/>
          <w:color w:val="000000"/>
          <w:sz w:val="26"/>
          <w:szCs w:val="26"/>
        </w:rPr>
        <w:t>identificar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tendencias</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proponer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recomendaciones</w:t>
      </w:r>
      <w:proofErr w:type="spellEnd"/>
      <w:r w:rsidRPr="005A1F12">
        <w:rPr>
          <w:rFonts w:asciiTheme="majorHAnsi" w:hAnsiTheme="majorHAnsi" w:cstheme="majorHAnsi"/>
          <w:color w:val="000000"/>
          <w:sz w:val="26"/>
          <w:szCs w:val="26"/>
        </w:rPr>
        <w:t>.</w:t>
      </w:r>
    </w:p>
    <w:p w14:paraId="211B4FDA" w14:textId="5C8E8C48" w:rsidR="00C874C9" w:rsidRPr="005A1F12" w:rsidRDefault="00000000">
      <w:pPr>
        <w:pStyle w:val="Ttulo2"/>
        <w:rPr>
          <w:rFonts w:cstheme="majorHAnsi"/>
          <w:b w:val="0"/>
          <w:bCs w:val="0"/>
          <w:color w:val="auto"/>
        </w:rPr>
      </w:pPr>
      <w:r w:rsidRPr="00DB517A">
        <w:rPr>
          <w:color w:val="000000"/>
        </w:rPr>
        <w:lastRenderedPageBreak/>
        <w:t xml:space="preserve">IV. </w:t>
      </w:r>
      <w:proofErr w:type="spellStart"/>
      <w:r w:rsidRPr="00DB517A">
        <w:rPr>
          <w:color w:val="000000"/>
        </w:rPr>
        <w:t>Resultados</w:t>
      </w:r>
      <w:proofErr w:type="spellEnd"/>
      <w:r>
        <w:rPr>
          <w:color w:val="000000"/>
        </w:rPr>
        <w:br/>
      </w:r>
      <w:r w:rsidR="005A1F12" w:rsidRPr="005A1F12">
        <w:rPr>
          <w:rFonts w:cstheme="majorHAnsi"/>
          <w:b w:val="0"/>
          <w:bCs w:val="0"/>
          <w:color w:val="000000"/>
        </w:rPr>
        <w:t>1</w:t>
      </w:r>
      <w:r w:rsidRPr="005A1F12">
        <w:rPr>
          <w:rFonts w:cstheme="majorHAnsi"/>
          <w:b w:val="0"/>
          <w:bCs w:val="0"/>
          <w:color w:val="000000"/>
        </w:rPr>
        <w:t xml:space="preserve">. </w:t>
      </w:r>
      <w:proofErr w:type="spellStart"/>
      <w:r w:rsidRPr="005A1F12">
        <w:rPr>
          <w:rFonts w:cstheme="majorHAnsi"/>
          <w:b w:val="0"/>
          <w:bCs w:val="0"/>
          <w:color w:val="000000"/>
        </w:rPr>
        <w:t>Colaboración</w:t>
      </w:r>
      <w:proofErr w:type="spellEnd"/>
      <w:r w:rsidRPr="005A1F12">
        <w:rPr>
          <w:rFonts w:cstheme="majorHAnsi"/>
          <w:b w:val="0"/>
          <w:bCs w:val="0"/>
          <w:color w:val="000000"/>
        </w:rPr>
        <w:t xml:space="preserve"> </w:t>
      </w:r>
      <w:proofErr w:type="spellStart"/>
      <w:r w:rsidRPr="005A1F12">
        <w:rPr>
          <w:rFonts w:cstheme="majorHAnsi"/>
          <w:b w:val="0"/>
          <w:bCs w:val="0"/>
          <w:color w:val="000000"/>
        </w:rPr>
        <w:t>interdisciplinaria</w:t>
      </w:r>
      <w:proofErr w:type="spellEnd"/>
      <w:r w:rsidRPr="005A1F12">
        <w:rPr>
          <w:rFonts w:cstheme="majorHAnsi"/>
          <w:b w:val="0"/>
          <w:bCs w:val="0"/>
          <w:color w:val="000000"/>
        </w:rPr>
        <w:t xml:space="preserve">: La </w:t>
      </w:r>
      <w:proofErr w:type="spellStart"/>
      <w:r w:rsidRPr="005A1F12">
        <w:rPr>
          <w:rFonts w:cstheme="majorHAnsi"/>
          <w:b w:val="0"/>
          <w:bCs w:val="0"/>
          <w:color w:val="000000"/>
        </w:rPr>
        <w:t>integración</w:t>
      </w:r>
      <w:proofErr w:type="spellEnd"/>
      <w:r w:rsidRPr="005A1F12">
        <w:rPr>
          <w:rFonts w:cstheme="majorHAnsi"/>
          <w:b w:val="0"/>
          <w:bCs w:val="0"/>
          <w:color w:val="000000"/>
        </w:rPr>
        <w:t xml:space="preserve"> de </w:t>
      </w:r>
      <w:proofErr w:type="spellStart"/>
      <w:r w:rsidRPr="005A1F12">
        <w:rPr>
          <w:rFonts w:cstheme="majorHAnsi"/>
          <w:b w:val="0"/>
          <w:bCs w:val="0"/>
          <w:color w:val="000000"/>
        </w:rPr>
        <w:t>equipos</w:t>
      </w:r>
      <w:proofErr w:type="spellEnd"/>
      <w:r w:rsidRPr="005A1F12">
        <w:rPr>
          <w:rFonts w:cstheme="majorHAnsi"/>
          <w:b w:val="0"/>
          <w:bCs w:val="0"/>
          <w:color w:val="000000"/>
        </w:rPr>
        <w:t xml:space="preserve"> </w:t>
      </w:r>
      <w:proofErr w:type="spellStart"/>
      <w:r w:rsidRPr="005A1F12">
        <w:rPr>
          <w:rFonts w:cstheme="majorHAnsi"/>
          <w:b w:val="0"/>
          <w:bCs w:val="0"/>
          <w:color w:val="000000"/>
        </w:rPr>
        <w:t>multidisciplinarios</w:t>
      </w:r>
      <w:proofErr w:type="spellEnd"/>
      <w:r w:rsidRPr="005A1F12">
        <w:rPr>
          <w:rFonts w:cstheme="majorHAnsi"/>
          <w:b w:val="0"/>
          <w:bCs w:val="0"/>
          <w:color w:val="000000"/>
        </w:rPr>
        <w:t xml:space="preserve"> ha </w:t>
      </w:r>
      <w:proofErr w:type="spellStart"/>
      <w:r w:rsidRPr="005A1F12">
        <w:rPr>
          <w:rFonts w:cstheme="majorHAnsi"/>
          <w:b w:val="0"/>
          <w:bCs w:val="0"/>
          <w:color w:val="000000"/>
        </w:rPr>
        <w:t>demostrado</w:t>
      </w:r>
      <w:proofErr w:type="spellEnd"/>
      <w:r w:rsidRPr="005A1F12">
        <w:rPr>
          <w:rFonts w:cstheme="majorHAnsi"/>
          <w:b w:val="0"/>
          <w:bCs w:val="0"/>
          <w:color w:val="000000"/>
        </w:rPr>
        <w:t xml:space="preserve"> </w:t>
      </w:r>
      <w:proofErr w:type="spellStart"/>
      <w:r w:rsidRPr="005A1F12">
        <w:rPr>
          <w:rFonts w:cstheme="majorHAnsi"/>
          <w:b w:val="0"/>
          <w:bCs w:val="0"/>
          <w:color w:val="000000"/>
        </w:rPr>
        <w:t>mejorar</w:t>
      </w:r>
      <w:proofErr w:type="spellEnd"/>
      <w:r w:rsidRPr="005A1F12">
        <w:rPr>
          <w:rFonts w:cstheme="majorHAnsi"/>
          <w:b w:val="0"/>
          <w:bCs w:val="0"/>
          <w:color w:val="000000"/>
        </w:rPr>
        <w:t xml:space="preserve"> </w:t>
      </w:r>
      <w:proofErr w:type="spellStart"/>
      <w:r w:rsidRPr="005A1F12">
        <w:rPr>
          <w:rFonts w:cstheme="majorHAnsi"/>
          <w:b w:val="0"/>
          <w:bCs w:val="0"/>
          <w:color w:val="000000"/>
        </w:rPr>
        <w:t>significativamente</w:t>
      </w:r>
      <w:proofErr w:type="spellEnd"/>
      <w:r w:rsidRPr="005A1F12">
        <w:rPr>
          <w:rFonts w:cstheme="majorHAnsi"/>
          <w:b w:val="0"/>
          <w:bCs w:val="0"/>
          <w:color w:val="000000"/>
        </w:rPr>
        <w:t xml:space="preserve"> la </w:t>
      </w:r>
      <w:proofErr w:type="spellStart"/>
      <w:r w:rsidRPr="005A1F12">
        <w:rPr>
          <w:rFonts w:cstheme="majorHAnsi"/>
          <w:b w:val="0"/>
          <w:bCs w:val="0"/>
          <w:color w:val="000000"/>
        </w:rPr>
        <w:t>resolución</w:t>
      </w:r>
      <w:proofErr w:type="spellEnd"/>
      <w:r w:rsidRPr="005A1F12">
        <w:rPr>
          <w:rFonts w:cstheme="majorHAnsi"/>
          <w:b w:val="0"/>
          <w:bCs w:val="0"/>
          <w:color w:val="000000"/>
        </w:rPr>
        <w:t xml:space="preserve"> de </w:t>
      </w:r>
      <w:proofErr w:type="spellStart"/>
      <w:r w:rsidRPr="005A1F12">
        <w:rPr>
          <w:rFonts w:cstheme="majorHAnsi"/>
          <w:b w:val="0"/>
          <w:bCs w:val="0"/>
          <w:color w:val="000000"/>
        </w:rPr>
        <w:t>problemas</w:t>
      </w:r>
      <w:proofErr w:type="spellEnd"/>
      <w:r w:rsidRPr="005A1F12">
        <w:rPr>
          <w:rFonts w:cstheme="majorHAnsi"/>
          <w:b w:val="0"/>
          <w:bCs w:val="0"/>
          <w:color w:val="000000"/>
        </w:rPr>
        <w:t xml:space="preserve"> </w:t>
      </w:r>
      <w:proofErr w:type="spellStart"/>
      <w:r w:rsidRPr="005A1F12">
        <w:rPr>
          <w:rFonts w:cstheme="majorHAnsi"/>
          <w:b w:val="0"/>
          <w:bCs w:val="0"/>
          <w:color w:val="000000"/>
        </w:rPr>
        <w:t>complejos</w:t>
      </w:r>
      <w:proofErr w:type="spellEnd"/>
      <w:r w:rsidRPr="005A1F12">
        <w:rPr>
          <w:rFonts w:cstheme="majorHAnsi"/>
          <w:b w:val="0"/>
          <w:bCs w:val="0"/>
          <w:color w:val="000000"/>
        </w:rPr>
        <w:t xml:space="preserve"> </w:t>
      </w:r>
      <w:proofErr w:type="spellStart"/>
      <w:r w:rsidRPr="005A1F12">
        <w:rPr>
          <w:rFonts w:cstheme="majorHAnsi"/>
          <w:b w:val="0"/>
          <w:bCs w:val="0"/>
          <w:color w:val="000000"/>
        </w:rPr>
        <w:t>en</w:t>
      </w:r>
      <w:proofErr w:type="spellEnd"/>
      <w:r w:rsidRPr="005A1F12">
        <w:rPr>
          <w:rFonts w:cstheme="majorHAnsi"/>
          <w:b w:val="0"/>
          <w:bCs w:val="0"/>
          <w:color w:val="000000"/>
        </w:rPr>
        <w:t xml:space="preserve"> </w:t>
      </w:r>
      <w:proofErr w:type="spellStart"/>
      <w:r w:rsidRPr="005A1F12">
        <w:rPr>
          <w:rFonts w:cstheme="majorHAnsi"/>
          <w:b w:val="0"/>
          <w:bCs w:val="0"/>
          <w:color w:val="000000"/>
        </w:rPr>
        <w:t>proyectos</w:t>
      </w:r>
      <w:proofErr w:type="spellEnd"/>
      <w:r w:rsidRPr="005A1F12">
        <w:rPr>
          <w:rFonts w:cstheme="majorHAnsi"/>
          <w:b w:val="0"/>
          <w:bCs w:val="0"/>
          <w:color w:val="000000"/>
        </w:rPr>
        <w:t xml:space="preserve"> de software</w:t>
      </w:r>
      <w:r w:rsidRPr="005A1F12">
        <w:rPr>
          <w:rFonts w:cstheme="majorHAnsi"/>
          <w:color w:val="000000"/>
        </w:rPr>
        <w:t>.</w:t>
      </w:r>
    </w:p>
    <w:p w14:paraId="2FD322E8" w14:textId="53CFD976" w:rsidR="00C874C9"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2</w:t>
      </w:r>
      <w:r w:rsidR="00000000" w:rsidRPr="005A1F12">
        <w:rPr>
          <w:rFonts w:asciiTheme="majorHAnsi" w:hAnsiTheme="majorHAnsi" w:cstheme="majorHAnsi"/>
          <w:color w:val="000000"/>
          <w:sz w:val="26"/>
          <w:szCs w:val="26"/>
        </w:rPr>
        <w:t xml:space="preserve">. Impacto de </w:t>
      </w:r>
      <w:proofErr w:type="spellStart"/>
      <w:r w:rsidR="00000000" w:rsidRPr="005A1F12">
        <w:rPr>
          <w:rFonts w:asciiTheme="majorHAnsi" w:hAnsiTheme="majorHAnsi" w:cstheme="majorHAnsi"/>
          <w:color w:val="000000"/>
          <w:sz w:val="26"/>
          <w:szCs w:val="26"/>
        </w:rPr>
        <w:t>los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patrones</w:t>
      </w:r>
      <w:proofErr w:type="spellEnd"/>
      <w:r w:rsidR="00000000" w:rsidRPr="005A1F12">
        <w:rPr>
          <w:rFonts w:asciiTheme="majorHAnsi" w:hAnsiTheme="majorHAnsi" w:cstheme="majorHAnsi"/>
          <w:color w:val="000000"/>
          <w:sz w:val="26"/>
          <w:szCs w:val="26"/>
        </w:rPr>
        <w:t xml:space="preserve"> de </w:t>
      </w:r>
      <w:proofErr w:type="spellStart"/>
      <w:r w:rsidR="00000000" w:rsidRPr="005A1F12">
        <w:rPr>
          <w:rFonts w:asciiTheme="majorHAnsi" w:hAnsiTheme="majorHAnsi" w:cstheme="majorHAnsi"/>
          <w:color w:val="000000"/>
          <w:sz w:val="26"/>
          <w:szCs w:val="26"/>
        </w:rPr>
        <w:t>diseño</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Mejoran</w:t>
      </w:r>
      <w:proofErr w:type="spellEnd"/>
      <w:r w:rsidR="00000000" w:rsidRPr="005A1F12">
        <w:rPr>
          <w:rFonts w:asciiTheme="majorHAnsi" w:hAnsiTheme="majorHAnsi" w:cstheme="majorHAnsi"/>
          <w:color w:val="000000"/>
          <w:sz w:val="26"/>
          <w:szCs w:val="26"/>
        </w:rPr>
        <w:t xml:space="preserve"> la </w:t>
      </w:r>
      <w:proofErr w:type="spellStart"/>
      <w:r w:rsidR="00000000" w:rsidRPr="005A1F12">
        <w:rPr>
          <w:rFonts w:asciiTheme="majorHAnsi" w:hAnsiTheme="majorHAnsi" w:cstheme="majorHAnsi"/>
          <w:color w:val="000000"/>
          <w:sz w:val="26"/>
          <w:szCs w:val="26"/>
        </w:rPr>
        <w:t>escalabilidad</w:t>
      </w:r>
      <w:proofErr w:type="spellEnd"/>
      <w:r w:rsidR="00000000" w:rsidRPr="005A1F12">
        <w:rPr>
          <w:rFonts w:asciiTheme="majorHAnsi" w:hAnsiTheme="majorHAnsi" w:cstheme="majorHAnsi"/>
          <w:color w:val="000000"/>
          <w:sz w:val="26"/>
          <w:szCs w:val="26"/>
        </w:rPr>
        <w:t xml:space="preserve"> y </w:t>
      </w:r>
      <w:proofErr w:type="spellStart"/>
      <w:r w:rsidR="00000000" w:rsidRPr="005A1F12">
        <w:rPr>
          <w:rFonts w:asciiTheme="majorHAnsi" w:hAnsiTheme="majorHAnsi" w:cstheme="majorHAnsi"/>
          <w:color w:val="000000"/>
          <w:sz w:val="26"/>
          <w:szCs w:val="26"/>
        </w:rPr>
        <w:t>el</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mantenimiento</w:t>
      </w:r>
      <w:proofErr w:type="spellEnd"/>
      <w:r w:rsidR="00000000" w:rsidRPr="005A1F12">
        <w:rPr>
          <w:rFonts w:asciiTheme="majorHAnsi" w:hAnsiTheme="majorHAnsi" w:cstheme="majorHAnsi"/>
          <w:color w:val="000000"/>
          <w:sz w:val="26"/>
          <w:szCs w:val="26"/>
        </w:rPr>
        <w:t xml:space="preserve"> de </w:t>
      </w:r>
      <w:proofErr w:type="spellStart"/>
      <w:r w:rsidR="00000000" w:rsidRPr="005A1F12">
        <w:rPr>
          <w:rFonts w:asciiTheme="majorHAnsi" w:hAnsiTheme="majorHAnsi" w:cstheme="majorHAnsi"/>
          <w:color w:val="000000"/>
          <w:sz w:val="26"/>
          <w:szCs w:val="26"/>
        </w:rPr>
        <w:t>sistemas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complejos</w:t>
      </w:r>
      <w:proofErr w:type="spellEnd"/>
      <w:r w:rsidR="00000000" w:rsidRPr="005A1F12">
        <w:rPr>
          <w:rFonts w:asciiTheme="majorHAnsi" w:hAnsiTheme="majorHAnsi" w:cstheme="majorHAnsi"/>
          <w:color w:val="000000"/>
          <w:sz w:val="26"/>
          <w:szCs w:val="26"/>
        </w:rPr>
        <w:t>.</w:t>
      </w:r>
    </w:p>
    <w:p w14:paraId="51EEE769" w14:textId="26C72F90" w:rsidR="00C874C9"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3</w:t>
      </w:r>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Avances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tecnológicos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Herramientas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como</w:t>
      </w:r>
      <w:proofErr w:type="spellEnd"/>
      <w:r w:rsidR="00000000" w:rsidRPr="005A1F12">
        <w:rPr>
          <w:rFonts w:asciiTheme="majorHAnsi" w:hAnsiTheme="majorHAnsi" w:cstheme="majorHAnsi"/>
          <w:color w:val="000000"/>
          <w:sz w:val="26"/>
          <w:szCs w:val="26"/>
        </w:rPr>
        <w:t xml:space="preserve"> Docker y frameworks </w:t>
      </w:r>
      <w:proofErr w:type="spellStart"/>
      <w:r w:rsidR="00000000" w:rsidRPr="005A1F12">
        <w:rPr>
          <w:rFonts w:asciiTheme="majorHAnsi" w:hAnsiTheme="majorHAnsi" w:cstheme="majorHAnsi"/>
          <w:color w:val="000000"/>
          <w:sz w:val="26"/>
          <w:szCs w:val="26"/>
        </w:rPr>
        <w:t>reducen</w:t>
      </w:r>
      <w:proofErr w:type="spellEnd"/>
      <w:r w:rsidR="00000000" w:rsidRPr="005A1F12">
        <w:rPr>
          <w:rFonts w:asciiTheme="majorHAnsi" w:hAnsiTheme="majorHAnsi" w:cstheme="majorHAnsi"/>
          <w:color w:val="000000"/>
          <w:sz w:val="26"/>
          <w:szCs w:val="26"/>
        </w:rPr>
        <w:t xml:space="preserve"> la </w:t>
      </w:r>
      <w:proofErr w:type="spellStart"/>
      <w:r w:rsidR="00000000" w:rsidRPr="005A1F12">
        <w:rPr>
          <w:rFonts w:asciiTheme="majorHAnsi" w:hAnsiTheme="majorHAnsi" w:cstheme="majorHAnsi"/>
          <w:color w:val="000000"/>
          <w:sz w:val="26"/>
          <w:szCs w:val="26"/>
        </w:rPr>
        <w:t>complejidad</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técnica</w:t>
      </w:r>
      <w:proofErr w:type="spellEnd"/>
      <w:r w:rsidR="00000000" w:rsidRPr="005A1F12">
        <w:rPr>
          <w:rFonts w:asciiTheme="majorHAnsi" w:hAnsiTheme="majorHAnsi" w:cstheme="majorHAnsi"/>
          <w:color w:val="000000"/>
          <w:sz w:val="26"/>
          <w:szCs w:val="26"/>
        </w:rPr>
        <w:t xml:space="preserve"> para </w:t>
      </w:r>
      <w:proofErr w:type="spellStart"/>
      <w:r w:rsidR="00000000" w:rsidRPr="005A1F12">
        <w:rPr>
          <w:rFonts w:asciiTheme="majorHAnsi" w:hAnsiTheme="majorHAnsi" w:cstheme="majorHAnsi"/>
          <w:color w:val="000000"/>
          <w:sz w:val="26"/>
          <w:szCs w:val="26"/>
        </w:rPr>
        <w:t>los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usuarios</w:t>
      </w:r>
      <w:proofErr w:type="spellEnd"/>
      <w:r w:rsidR="00000000" w:rsidRPr="005A1F12">
        <w:rPr>
          <w:rFonts w:asciiTheme="majorHAnsi" w:hAnsiTheme="majorHAnsi" w:cstheme="majorHAnsi"/>
          <w:color w:val="000000"/>
          <w:sz w:val="26"/>
          <w:szCs w:val="26"/>
        </w:rPr>
        <w:t>.</w:t>
      </w:r>
    </w:p>
    <w:p w14:paraId="55308BC6" w14:textId="23CBC92B" w:rsidR="00C874C9"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4</w:t>
      </w:r>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Educación</w:t>
      </w:r>
      <w:proofErr w:type="spellEnd"/>
      <w:r w:rsidR="00000000" w:rsidRPr="005A1F12">
        <w:rPr>
          <w:rFonts w:asciiTheme="majorHAnsi" w:hAnsiTheme="majorHAnsi" w:cstheme="majorHAnsi"/>
          <w:color w:val="000000"/>
          <w:sz w:val="26"/>
          <w:szCs w:val="26"/>
        </w:rPr>
        <w:t xml:space="preserve"> y </w:t>
      </w:r>
      <w:proofErr w:type="spellStart"/>
      <w:r w:rsidR="00000000" w:rsidRPr="005A1F12">
        <w:rPr>
          <w:rFonts w:asciiTheme="majorHAnsi" w:hAnsiTheme="majorHAnsi" w:cstheme="majorHAnsi"/>
          <w:color w:val="000000"/>
          <w:sz w:val="26"/>
          <w:szCs w:val="26"/>
        </w:rPr>
        <w:t>bienestar</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laboral</w:t>
      </w:r>
      <w:proofErr w:type="spellEnd"/>
      <w:r w:rsidR="00000000" w:rsidRPr="005A1F12">
        <w:rPr>
          <w:rFonts w:asciiTheme="majorHAnsi" w:hAnsiTheme="majorHAnsi" w:cstheme="majorHAnsi"/>
          <w:color w:val="000000"/>
          <w:sz w:val="26"/>
          <w:szCs w:val="26"/>
        </w:rPr>
        <w:t xml:space="preserve">: La </w:t>
      </w:r>
      <w:proofErr w:type="spellStart"/>
      <w:r w:rsidR="00000000" w:rsidRPr="005A1F12">
        <w:rPr>
          <w:rFonts w:asciiTheme="majorHAnsi" w:hAnsiTheme="majorHAnsi" w:cstheme="majorHAnsi"/>
          <w:color w:val="000000"/>
          <w:sz w:val="26"/>
          <w:szCs w:val="26"/>
        </w:rPr>
        <w:t>gamificación</w:t>
      </w:r>
      <w:proofErr w:type="spellEnd"/>
      <w:r w:rsidR="00000000" w:rsidRPr="005A1F12">
        <w:rPr>
          <w:rFonts w:asciiTheme="majorHAnsi" w:hAnsiTheme="majorHAnsi" w:cstheme="majorHAnsi"/>
          <w:color w:val="000000"/>
          <w:sz w:val="26"/>
          <w:szCs w:val="26"/>
        </w:rPr>
        <w:t xml:space="preserve"> y </w:t>
      </w:r>
      <w:proofErr w:type="spellStart"/>
      <w:r w:rsidR="00000000" w:rsidRPr="005A1F12">
        <w:rPr>
          <w:rFonts w:asciiTheme="majorHAnsi" w:hAnsiTheme="majorHAnsi" w:cstheme="majorHAnsi"/>
          <w:color w:val="000000"/>
          <w:sz w:val="26"/>
          <w:szCs w:val="26"/>
        </w:rPr>
        <w:t>métricas</w:t>
      </w:r>
      <w:proofErr w:type="spellEnd"/>
      <w:r w:rsidR="00000000" w:rsidRPr="005A1F12">
        <w:rPr>
          <w:rFonts w:asciiTheme="majorHAnsi" w:hAnsiTheme="majorHAnsi" w:cstheme="majorHAnsi"/>
          <w:color w:val="000000"/>
          <w:sz w:val="26"/>
          <w:szCs w:val="26"/>
        </w:rPr>
        <w:t xml:space="preserve"> de </w:t>
      </w:r>
      <w:proofErr w:type="spellStart"/>
      <w:r w:rsidR="00000000" w:rsidRPr="005A1F12">
        <w:rPr>
          <w:rFonts w:asciiTheme="majorHAnsi" w:hAnsiTheme="majorHAnsi" w:cstheme="majorHAnsi"/>
          <w:color w:val="000000"/>
          <w:sz w:val="26"/>
          <w:szCs w:val="26"/>
        </w:rPr>
        <w:t>estrés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fomentan</w:t>
      </w:r>
      <w:proofErr w:type="spellEnd"/>
      <w:r w:rsidR="00000000" w:rsidRPr="005A1F12">
        <w:rPr>
          <w:rFonts w:asciiTheme="majorHAnsi" w:hAnsiTheme="majorHAnsi" w:cstheme="majorHAnsi"/>
          <w:color w:val="000000"/>
          <w:sz w:val="26"/>
          <w:szCs w:val="26"/>
        </w:rPr>
        <w:t xml:space="preserve"> un </w:t>
      </w:r>
      <w:proofErr w:type="spellStart"/>
      <w:r w:rsidR="00000000" w:rsidRPr="005A1F12">
        <w:rPr>
          <w:rFonts w:asciiTheme="majorHAnsi" w:hAnsiTheme="majorHAnsi" w:cstheme="majorHAnsi"/>
          <w:color w:val="000000"/>
          <w:sz w:val="26"/>
          <w:szCs w:val="26"/>
        </w:rPr>
        <w:t>aprendizaje</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efectivo</w:t>
      </w:r>
      <w:proofErr w:type="spellEnd"/>
      <w:r w:rsidR="00000000" w:rsidRPr="005A1F12">
        <w:rPr>
          <w:rFonts w:asciiTheme="majorHAnsi" w:hAnsiTheme="majorHAnsi" w:cstheme="majorHAnsi"/>
          <w:color w:val="000000"/>
          <w:sz w:val="26"/>
          <w:szCs w:val="26"/>
        </w:rPr>
        <w:t xml:space="preserve"> y </w:t>
      </w:r>
      <w:proofErr w:type="spellStart"/>
      <w:r w:rsidR="00000000" w:rsidRPr="005A1F12">
        <w:rPr>
          <w:rFonts w:asciiTheme="majorHAnsi" w:hAnsiTheme="majorHAnsi" w:cstheme="majorHAnsi"/>
          <w:color w:val="000000"/>
          <w:sz w:val="26"/>
          <w:szCs w:val="26"/>
        </w:rPr>
        <w:t>entornos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saludables</w:t>
      </w:r>
      <w:proofErr w:type="spellEnd"/>
      <w:r w:rsidR="00000000" w:rsidRPr="005A1F12">
        <w:rPr>
          <w:rFonts w:asciiTheme="majorHAnsi" w:hAnsiTheme="majorHAnsi" w:cstheme="majorHAnsi"/>
          <w:color w:val="000000"/>
          <w:sz w:val="26"/>
          <w:szCs w:val="26"/>
        </w:rPr>
        <w:t>.</w:t>
      </w:r>
    </w:p>
    <w:p w14:paraId="652072DA" w14:textId="533595B6" w:rsidR="002F245D"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5</w:t>
      </w:r>
      <w:r w:rsidR="002F245D" w:rsidRPr="005A1F12">
        <w:rPr>
          <w:rFonts w:asciiTheme="majorHAnsi" w:hAnsiTheme="majorHAnsi" w:cstheme="majorHAnsi"/>
          <w:color w:val="000000"/>
          <w:sz w:val="26"/>
          <w:szCs w:val="26"/>
        </w:rPr>
        <w:t xml:space="preserve">. </w:t>
      </w:r>
      <w:proofErr w:type="spellStart"/>
      <w:r w:rsidR="002F245D" w:rsidRPr="005A1F12">
        <w:rPr>
          <w:rFonts w:asciiTheme="majorHAnsi" w:hAnsiTheme="majorHAnsi" w:cstheme="majorHAnsi"/>
          <w:color w:val="000000"/>
          <w:sz w:val="26"/>
          <w:szCs w:val="26"/>
        </w:rPr>
        <w:t>Realización</w:t>
      </w:r>
      <w:proofErr w:type="spellEnd"/>
      <w:r w:rsidR="002F245D" w:rsidRPr="005A1F12">
        <w:rPr>
          <w:rFonts w:asciiTheme="majorHAnsi" w:hAnsiTheme="majorHAnsi" w:cstheme="majorHAnsi"/>
          <w:color w:val="000000"/>
          <w:sz w:val="26"/>
          <w:szCs w:val="26"/>
        </w:rPr>
        <w:t xml:space="preserve"> de </w:t>
      </w:r>
      <w:proofErr w:type="spellStart"/>
      <w:r w:rsidR="002F245D" w:rsidRPr="005A1F12">
        <w:rPr>
          <w:rFonts w:asciiTheme="majorHAnsi" w:hAnsiTheme="majorHAnsi" w:cstheme="majorHAnsi"/>
          <w:color w:val="000000"/>
          <w:sz w:val="26"/>
          <w:szCs w:val="26"/>
        </w:rPr>
        <w:t>objetivos</w:t>
      </w:r>
      <w:proofErr w:type="spellEnd"/>
      <w:r w:rsidR="002F245D" w:rsidRPr="005A1F12">
        <w:rPr>
          <w:rFonts w:asciiTheme="majorHAnsi" w:hAnsiTheme="majorHAnsi" w:cstheme="majorHAnsi"/>
          <w:color w:val="000000"/>
          <w:sz w:val="26"/>
          <w:szCs w:val="26"/>
        </w:rPr>
        <w:t xml:space="preserve"> </w:t>
      </w:r>
      <w:proofErr w:type="spellStart"/>
      <w:r w:rsidR="002F245D" w:rsidRPr="005A1F12">
        <w:rPr>
          <w:rFonts w:asciiTheme="majorHAnsi" w:hAnsiTheme="majorHAnsi" w:cstheme="majorHAnsi"/>
          <w:color w:val="000000"/>
          <w:sz w:val="26"/>
          <w:szCs w:val="26"/>
        </w:rPr>
        <w:t>más</w:t>
      </w:r>
      <w:proofErr w:type="spellEnd"/>
      <w:r w:rsidR="002F245D" w:rsidRPr="005A1F12">
        <w:rPr>
          <w:rFonts w:asciiTheme="majorHAnsi" w:hAnsiTheme="majorHAnsi" w:cstheme="majorHAnsi"/>
          <w:color w:val="000000"/>
          <w:sz w:val="26"/>
          <w:szCs w:val="26"/>
        </w:rPr>
        <w:t xml:space="preserve"> claros </w:t>
      </w:r>
      <w:proofErr w:type="spellStart"/>
      <w:r w:rsidR="002F245D" w:rsidRPr="005A1F12">
        <w:rPr>
          <w:rFonts w:asciiTheme="majorHAnsi" w:hAnsiTheme="majorHAnsi" w:cstheme="majorHAnsi"/>
          <w:color w:val="000000"/>
          <w:sz w:val="26"/>
          <w:szCs w:val="26"/>
        </w:rPr>
        <w:t>en</w:t>
      </w:r>
      <w:proofErr w:type="spellEnd"/>
      <w:r w:rsidR="002F245D" w:rsidRPr="005A1F12">
        <w:rPr>
          <w:rFonts w:asciiTheme="majorHAnsi" w:hAnsiTheme="majorHAnsi" w:cstheme="majorHAnsi"/>
          <w:color w:val="000000"/>
          <w:sz w:val="26"/>
          <w:szCs w:val="26"/>
        </w:rPr>
        <w:t xml:space="preserve"> la </w:t>
      </w:r>
      <w:proofErr w:type="spellStart"/>
      <w:r w:rsidR="002F245D" w:rsidRPr="005A1F12">
        <w:rPr>
          <w:rFonts w:asciiTheme="majorHAnsi" w:hAnsiTheme="majorHAnsi" w:cstheme="majorHAnsi"/>
          <w:color w:val="000000"/>
          <w:sz w:val="26"/>
          <w:szCs w:val="26"/>
        </w:rPr>
        <w:t>medida</w:t>
      </w:r>
      <w:proofErr w:type="spellEnd"/>
      <w:r w:rsidR="002F245D" w:rsidRPr="005A1F12">
        <w:rPr>
          <w:rFonts w:asciiTheme="majorHAnsi" w:hAnsiTheme="majorHAnsi" w:cstheme="majorHAnsi"/>
          <w:color w:val="000000"/>
          <w:sz w:val="26"/>
          <w:szCs w:val="26"/>
        </w:rPr>
        <w:t xml:space="preserve"> de lo </w:t>
      </w:r>
      <w:proofErr w:type="spellStart"/>
      <w:r w:rsidR="002F245D" w:rsidRPr="005A1F12">
        <w:rPr>
          <w:rFonts w:asciiTheme="majorHAnsi" w:hAnsiTheme="majorHAnsi" w:cstheme="majorHAnsi"/>
          <w:color w:val="000000"/>
          <w:sz w:val="26"/>
          <w:szCs w:val="26"/>
        </w:rPr>
        <w:t>posible</w:t>
      </w:r>
      <w:proofErr w:type="spellEnd"/>
      <w:r w:rsidR="002F245D" w:rsidRPr="005A1F12">
        <w:rPr>
          <w:rFonts w:asciiTheme="majorHAnsi" w:hAnsiTheme="majorHAnsi" w:cstheme="majorHAnsi"/>
          <w:color w:val="000000"/>
          <w:sz w:val="26"/>
          <w:szCs w:val="26"/>
        </w:rPr>
        <w:t xml:space="preserve">, </w:t>
      </w:r>
      <w:proofErr w:type="spellStart"/>
      <w:r w:rsidR="002F245D" w:rsidRPr="005A1F12">
        <w:rPr>
          <w:rFonts w:asciiTheme="majorHAnsi" w:hAnsiTheme="majorHAnsi" w:cstheme="majorHAnsi"/>
          <w:color w:val="000000"/>
          <w:sz w:val="26"/>
          <w:szCs w:val="26"/>
        </w:rPr>
        <w:t>llevando</w:t>
      </w:r>
      <w:proofErr w:type="spellEnd"/>
      <w:r w:rsidR="002F245D" w:rsidRPr="005A1F12">
        <w:rPr>
          <w:rFonts w:asciiTheme="majorHAnsi" w:hAnsiTheme="majorHAnsi" w:cstheme="majorHAnsi"/>
          <w:color w:val="000000"/>
          <w:sz w:val="26"/>
          <w:szCs w:val="26"/>
        </w:rPr>
        <w:t xml:space="preserve"> a </w:t>
      </w:r>
      <w:proofErr w:type="spellStart"/>
      <w:r w:rsidR="002F245D" w:rsidRPr="005A1F12">
        <w:rPr>
          <w:rFonts w:asciiTheme="majorHAnsi" w:hAnsiTheme="majorHAnsi" w:cstheme="majorHAnsi"/>
          <w:color w:val="000000"/>
          <w:sz w:val="26"/>
          <w:szCs w:val="26"/>
        </w:rPr>
        <w:t>cabo</w:t>
      </w:r>
      <w:proofErr w:type="spellEnd"/>
      <w:r w:rsidR="002F245D" w:rsidRPr="005A1F12">
        <w:rPr>
          <w:rFonts w:asciiTheme="majorHAnsi" w:hAnsiTheme="majorHAnsi" w:cstheme="majorHAnsi"/>
          <w:color w:val="000000"/>
          <w:sz w:val="26"/>
          <w:szCs w:val="26"/>
        </w:rPr>
        <w:t xml:space="preserve"> </w:t>
      </w:r>
      <w:proofErr w:type="spellStart"/>
      <w:r w:rsidR="002F245D" w:rsidRPr="005A1F12">
        <w:rPr>
          <w:rFonts w:asciiTheme="majorHAnsi" w:hAnsiTheme="majorHAnsi" w:cstheme="majorHAnsi"/>
          <w:color w:val="000000"/>
          <w:sz w:val="26"/>
          <w:szCs w:val="26"/>
        </w:rPr>
        <w:t>los</w:t>
      </w:r>
      <w:proofErr w:type="spellEnd"/>
      <w:r w:rsidR="002F245D" w:rsidRPr="005A1F12">
        <w:rPr>
          <w:rFonts w:asciiTheme="majorHAnsi" w:hAnsiTheme="majorHAnsi" w:cstheme="majorHAnsi"/>
          <w:color w:val="000000"/>
          <w:sz w:val="26"/>
          <w:szCs w:val="26"/>
        </w:rPr>
        <w:t xml:space="preserve"> </w:t>
      </w:r>
      <w:proofErr w:type="spellStart"/>
      <w:r w:rsidR="002F245D" w:rsidRPr="005A1F12">
        <w:rPr>
          <w:rFonts w:asciiTheme="majorHAnsi" w:hAnsiTheme="majorHAnsi" w:cstheme="majorHAnsi"/>
          <w:color w:val="000000"/>
          <w:sz w:val="26"/>
          <w:szCs w:val="26"/>
        </w:rPr>
        <w:t>procesos</w:t>
      </w:r>
      <w:proofErr w:type="spellEnd"/>
      <w:r w:rsidR="002F245D" w:rsidRPr="005A1F12">
        <w:rPr>
          <w:rFonts w:asciiTheme="majorHAnsi" w:hAnsiTheme="majorHAnsi" w:cstheme="majorHAnsi"/>
          <w:color w:val="000000"/>
          <w:sz w:val="26"/>
          <w:szCs w:val="26"/>
        </w:rPr>
        <w:t xml:space="preserve"> </w:t>
      </w:r>
      <w:proofErr w:type="spellStart"/>
      <w:r w:rsidR="002F245D" w:rsidRPr="005A1F12">
        <w:rPr>
          <w:rFonts w:asciiTheme="majorHAnsi" w:hAnsiTheme="majorHAnsi" w:cstheme="majorHAnsi"/>
          <w:color w:val="000000"/>
          <w:sz w:val="26"/>
          <w:szCs w:val="26"/>
        </w:rPr>
        <w:t>lógicos</w:t>
      </w:r>
      <w:proofErr w:type="spellEnd"/>
      <w:r w:rsidR="002F245D" w:rsidRPr="005A1F12">
        <w:rPr>
          <w:rFonts w:asciiTheme="majorHAnsi" w:hAnsiTheme="majorHAnsi" w:cstheme="majorHAnsi"/>
          <w:color w:val="000000"/>
          <w:sz w:val="26"/>
          <w:szCs w:val="26"/>
        </w:rPr>
        <w:t xml:space="preserve"> y la </w:t>
      </w:r>
      <w:proofErr w:type="spellStart"/>
      <w:r w:rsidR="002F245D" w:rsidRPr="005A1F12">
        <w:rPr>
          <w:rFonts w:asciiTheme="majorHAnsi" w:hAnsiTheme="majorHAnsi" w:cstheme="majorHAnsi"/>
          <w:color w:val="000000"/>
          <w:sz w:val="26"/>
          <w:szCs w:val="26"/>
        </w:rPr>
        <w:t>maquetación</w:t>
      </w:r>
      <w:proofErr w:type="spellEnd"/>
      <w:r w:rsidR="002F245D" w:rsidRPr="005A1F12">
        <w:rPr>
          <w:rFonts w:asciiTheme="majorHAnsi" w:hAnsiTheme="majorHAnsi" w:cstheme="majorHAnsi"/>
          <w:color w:val="000000"/>
          <w:sz w:val="26"/>
          <w:szCs w:val="26"/>
        </w:rPr>
        <w:t xml:space="preserve"> del </w:t>
      </w:r>
      <w:proofErr w:type="spellStart"/>
      <w:r w:rsidR="002F245D" w:rsidRPr="005A1F12">
        <w:rPr>
          <w:rFonts w:asciiTheme="majorHAnsi" w:hAnsiTheme="majorHAnsi" w:cstheme="majorHAnsi"/>
          <w:color w:val="000000"/>
          <w:sz w:val="26"/>
          <w:szCs w:val="26"/>
        </w:rPr>
        <w:t>proyecto</w:t>
      </w:r>
      <w:proofErr w:type="spellEnd"/>
      <w:r w:rsidR="002F245D" w:rsidRPr="005A1F12">
        <w:rPr>
          <w:rFonts w:asciiTheme="majorHAnsi" w:hAnsiTheme="majorHAnsi" w:cstheme="majorHAnsi"/>
          <w:color w:val="000000"/>
          <w:sz w:val="26"/>
          <w:szCs w:val="26"/>
        </w:rPr>
        <w:t>.</w:t>
      </w:r>
    </w:p>
    <w:p w14:paraId="426F0299" w14:textId="77777777" w:rsidR="00C874C9" w:rsidRPr="005A1F12" w:rsidRDefault="00000000">
      <w:pPr>
        <w:pStyle w:val="Ttulo2"/>
        <w:rPr>
          <w:rFonts w:cstheme="majorHAnsi"/>
          <w:color w:val="auto"/>
        </w:rPr>
      </w:pPr>
      <w:r w:rsidRPr="00DB517A">
        <w:rPr>
          <w:color w:val="000000"/>
        </w:rPr>
        <w:t xml:space="preserve">V. </w:t>
      </w:r>
      <w:proofErr w:type="spellStart"/>
      <w:r w:rsidRPr="00DB517A">
        <w:rPr>
          <w:color w:val="000000"/>
        </w:rPr>
        <w:t>Discusión</w:t>
      </w:r>
      <w:proofErr w:type="spellEnd"/>
      <w:r>
        <w:rPr>
          <w:color w:val="000000"/>
        </w:rPr>
        <w:br/>
      </w:r>
      <w:r w:rsidRPr="005A1F12">
        <w:rPr>
          <w:rFonts w:cstheme="majorHAnsi"/>
          <w:b w:val="0"/>
          <w:bCs w:val="0"/>
          <w:color w:val="000000"/>
        </w:rPr>
        <w:t xml:space="preserve">La </w:t>
      </w:r>
      <w:proofErr w:type="spellStart"/>
      <w:r w:rsidRPr="005A1F12">
        <w:rPr>
          <w:rFonts w:cstheme="majorHAnsi"/>
          <w:b w:val="0"/>
          <w:bCs w:val="0"/>
          <w:color w:val="000000"/>
        </w:rPr>
        <w:t>interacción</w:t>
      </w:r>
      <w:proofErr w:type="spellEnd"/>
      <w:r w:rsidRPr="005A1F12">
        <w:rPr>
          <w:rFonts w:cstheme="majorHAnsi"/>
          <w:b w:val="0"/>
          <w:bCs w:val="0"/>
          <w:color w:val="000000"/>
        </w:rPr>
        <w:t xml:space="preserve"> entre </w:t>
      </w:r>
      <w:proofErr w:type="spellStart"/>
      <w:r w:rsidRPr="005A1F12">
        <w:rPr>
          <w:rFonts w:cstheme="majorHAnsi"/>
          <w:b w:val="0"/>
          <w:bCs w:val="0"/>
          <w:color w:val="000000"/>
        </w:rPr>
        <w:t>tecnologías</w:t>
      </w:r>
      <w:proofErr w:type="spellEnd"/>
      <w:r w:rsidRPr="005A1F12">
        <w:rPr>
          <w:rFonts w:cstheme="majorHAnsi"/>
          <w:b w:val="0"/>
          <w:bCs w:val="0"/>
          <w:color w:val="000000"/>
        </w:rPr>
        <w:t xml:space="preserve"> </w:t>
      </w:r>
      <w:proofErr w:type="spellStart"/>
      <w:r w:rsidRPr="005A1F12">
        <w:rPr>
          <w:rFonts w:cstheme="majorHAnsi"/>
          <w:b w:val="0"/>
          <w:bCs w:val="0"/>
          <w:color w:val="000000"/>
        </w:rPr>
        <w:t>emergentes</w:t>
      </w:r>
      <w:proofErr w:type="spellEnd"/>
      <w:r w:rsidRPr="005A1F12">
        <w:rPr>
          <w:rFonts w:cstheme="majorHAnsi"/>
          <w:b w:val="0"/>
          <w:bCs w:val="0"/>
          <w:color w:val="000000"/>
        </w:rPr>
        <w:t xml:space="preserve"> y </w:t>
      </w:r>
      <w:proofErr w:type="spellStart"/>
      <w:r w:rsidRPr="005A1F12">
        <w:rPr>
          <w:rFonts w:cstheme="majorHAnsi"/>
          <w:b w:val="0"/>
          <w:bCs w:val="0"/>
          <w:color w:val="000000"/>
        </w:rPr>
        <w:t>metodologías</w:t>
      </w:r>
      <w:proofErr w:type="spellEnd"/>
      <w:r w:rsidRPr="005A1F12">
        <w:rPr>
          <w:rFonts w:cstheme="majorHAnsi"/>
          <w:b w:val="0"/>
          <w:bCs w:val="0"/>
          <w:color w:val="000000"/>
        </w:rPr>
        <w:t xml:space="preserve"> </w:t>
      </w:r>
      <w:proofErr w:type="spellStart"/>
      <w:r w:rsidRPr="005A1F12">
        <w:rPr>
          <w:rFonts w:cstheme="majorHAnsi"/>
          <w:b w:val="0"/>
          <w:bCs w:val="0"/>
          <w:color w:val="000000"/>
        </w:rPr>
        <w:t>tradicionales</w:t>
      </w:r>
      <w:proofErr w:type="spellEnd"/>
      <w:r w:rsidRPr="005A1F12">
        <w:rPr>
          <w:rFonts w:cstheme="majorHAnsi"/>
          <w:b w:val="0"/>
          <w:bCs w:val="0"/>
          <w:color w:val="000000"/>
        </w:rPr>
        <w:t xml:space="preserve"> </w:t>
      </w:r>
      <w:proofErr w:type="spellStart"/>
      <w:r w:rsidRPr="005A1F12">
        <w:rPr>
          <w:rFonts w:cstheme="majorHAnsi"/>
          <w:b w:val="0"/>
          <w:bCs w:val="0"/>
          <w:color w:val="000000"/>
        </w:rPr>
        <w:t>plantea</w:t>
      </w:r>
      <w:proofErr w:type="spellEnd"/>
      <w:r w:rsidRPr="005A1F12">
        <w:rPr>
          <w:rFonts w:cstheme="majorHAnsi"/>
          <w:b w:val="0"/>
          <w:bCs w:val="0"/>
          <w:color w:val="000000"/>
        </w:rPr>
        <w:t xml:space="preserve"> un balance </w:t>
      </w:r>
      <w:proofErr w:type="spellStart"/>
      <w:r w:rsidRPr="005A1F12">
        <w:rPr>
          <w:rFonts w:cstheme="majorHAnsi"/>
          <w:b w:val="0"/>
          <w:bCs w:val="0"/>
          <w:color w:val="000000"/>
        </w:rPr>
        <w:t>necesario</w:t>
      </w:r>
      <w:proofErr w:type="spellEnd"/>
      <w:r w:rsidRPr="005A1F12">
        <w:rPr>
          <w:rFonts w:cstheme="majorHAnsi"/>
          <w:b w:val="0"/>
          <w:bCs w:val="0"/>
          <w:color w:val="000000"/>
        </w:rPr>
        <w:t xml:space="preserve"> para </w:t>
      </w:r>
      <w:proofErr w:type="spellStart"/>
      <w:r w:rsidRPr="005A1F12">
        <w:rPr>
          <w:rFonts w:cstheme="majorHAnsi"/>
          <w:b w:val="0"/>
          <w:bCs w:val="0"/>
          <w:color w:val="000000"/>
        </w:rPr>
        <w:t>garantizar</w:t>
      </w:r>
      <w:proofErr w:type="spellEnd"/>
      <w:r w:rsidRPr="005A1F12">
        <w:rPr>
          <w:rFonts w:cstheme="majorHAnsi"/>
          <w:b w:val="0"/>
          <w:bCs w:val="0"/>
          <w:color w:val="000000"/>
        </w:rPr>
        <w:t xml:space="preserve"> la </w:t>
      </w:r>
      <w:proofErr w:type="spellStart"/>
      <w:r w:rsidRPr="005A1F12">
        <w:rPr>
          <w:rFonts w:cstheme="majorHAnsi"/>
          <w:b w:val="0"/>
          <w:bCs w:val="0"/>
          <w:color w:val="000000"/>
        </w:rPr>
        <w:t>estabilidad</w:t>
      </w:r>
      <w:proofErr w:type="spellEnd"/>
      <w:r w:rsidRPr="005A1F12">
        <w:rPr>
          <w:rFonts w:cstheme="majorHAnsi"/>
          <w:b w:val="0"/>
          <w:bCs w:val="0"/>
          <w:color w:val="000000"/>
        </w:rPr>
        <w:t xml:space="preserve"> y la </w:t>
      </w:r>
      <w:proofErr w:type="spellStart"/>
      <w:r w:rsidRPr="005A1F12">
        <w:rPr>
          <w:rFonts w:cstheme="majorHAnsi"/>
          <w:b w:val="0"/>
          <w:bCs w:val="0"/>
          <w:color w:val="000000"/>
        </w:rPr>
        <w:t>innovación</w:t>
      </w:r>
      <w:proofErr w:type="spellEnd"/>
      <w:r w:rsidRPr="005A1F12">
        <w:rPr>
          <w:rFonts w:cstheme="majorHAnsi"/>
          <w:b w:val="0"/>
          <w:bCs w:val="0"/>
          <w:color w:val="000000"/>
        </w:rPr>
        <w:t xml:space="preserve"> </w:t>
      </w:r>
      <w:proofErr w:type="spellStart"/>
      <w:r w:rsidRPr="005A1F12">
        <w:rPr>
          <w:rFonts w:cstheme="majorHAnsi"/>
          <w:b w:val="0"/>
          <w:bCs w:val="0"/>
          <w:color w:val="000000"/>
        </w:rPr>
        <w:t>simultáneamente</w:t>
      </w:r>
      <w:proofErr w:type="spellEnd"/>
      <w:r w:rsidRPr="005A1F12">
        <w:rPr>
          <w:rFonts w:cstheme="majorHAnsi"/>
          <w:b w:val="0"/>
          <w:bCs w:val="0"/>
          <w:color w:val="000000"/>
        </w:rPr>
        <w:t>.</w:t>
      </w:r>
    </w:p>
    <w:p w14:paraId="37C36EFD" w14:textId="77777777" w:rsidR="00C874C9" w:rsidRPr="005A1F12" w:rsidRDefault="00000000">
      <w:pPr>
        <w:rPr>
          <w:rFonts w:asciiTheme="majorHAnsi" w:hAnsiTheme="majorHAnsi" w:cstheme="majorHAnsi"/>
          <w:sz w:val="26"/>
          <w:szCs w:val="26"/>
        </w:rPr>
      </w:pPr>
      <w:r w:rsidRPr="005A1F12">
        <w:rPr>
          <w:rFonts w:asciiTheme="majorHAnsi" w:hAnsiTheme="majorHAnsi" w:cstheme="majorHAnsi"/>
          <w:color w:val="000000"/>
          <w:sz w:val="26"/>
          <w:szCs w:val="26"/>
        </w:rPr>
        <w:t xml:space="preserve">Los </w:t>
      </w:r>
      <w:proofErr w:type="spellStart"/>
      <w:r w:rsidRPr="005A1F12">
        <w:rPr>
          <w:rFonts w:asciiTheme="majorHAnsi" w:hAnsiTheme="majorHAnsi" w:cstheme="majorHAnsi"/>
          <w:color w:val="000000"/>
          <w:sz w:val="26"/>
          <w:szCs w:val="26"/>
        </w:rPr>
        <w:t>resultados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muestran</w:t>
      </w:r>
      <w:proofErr w:type="spellEnd"/>
      <w:r w:rsidRPr="005A1F12">
        <w:rPr>
          <w:rFonts w:asciiTheme="majorHAnsi" w:hAnsiTheme="majorHAnsi" w:cstheme="majorHAnsi"/>
          <w:color w:val="000000"/>
          <w:sz w:val="26"/>
          <w:szCs w:val="26"/>
        </w:rPr>
        <w:t xml:space="preserve"> que la </w:t>
      </w:r>
      <w:proofErr w:type="spellStart"/>
      <w:r w:rsidRPr="005A1F12">
        <w:rPr>
          <w:rFonts w:asciiTheme="majorHAnsi" w:hAnsiTheme="majorHAnsi" w:cstheme="majorHAnsi"/>
          <w:color w:val="000000"/>
          <w:sz w:val="26"/>
          <w:szCs w:val="26"/>
        </w:rPr>
        <w:t>adopción</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patrones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no solo </w:t>
      </w:r>
      <w:proofErr w:type="spellStart"/>
      <w:r w:rsidRPr="005A1F12">
        <w:rPr>
          <w:rFonts w:asciiTheme="majorHAnsi" w:hAnsiTheme="majorHAnsi" w:cstheme="majorHAnsi"/>
          <w:color w:val="000000"/>
          <w:sz w:val="26"/>
          <w:szCs w:val="26"/>
        </w:rPr>
        <w:t>mejora</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calidad</w:t>
      </w:r>
      <w:proofErr w:type="spellEnd"/>
      <w:r w:rsidRPr="005A1F12">
        <w:rPr>
          <w:rFonts w:asciiTheme="majorHAnsi" w:hAnsiTheme="majorHAnsi" w:cstheme="majorHAnsi"/>
          <w:color w:val="000000"/>
          <w:sz w:val="26"/>
          <w:szCs w:val="26"/>
        </w:rPr>
        <w:t xml:space="preserve"> del software, </w:t>
      </w:r>
      <w:proofErr w:type="spellStart"/>
      <w:r w:rsidRPr="005A1F12">
        <w:rPr>
          <w:rFonts w:asciiTheme="majorHAnsi" w:hAnsiTheme="majorHAnsi" w:cstheme="majorHAnsi"/>
          <w:color w:val="000000"/>
          <w:sz w:val="26"/>
          <w:szCs w:val="26"/>
        </w:rPr>
        <w:t>sino</w:t>
      </w:r>
      <w:proofErr w:type="spellEnd"/>
      <w:r w:rsidRPr="005A1F12">
        <w:rPr>
          <w:rFonts w:asciiTheme="majorHAnsi" w:hAnsiTheme="majorHAnsi" w:cstheme="majorHAnsi"/>
          <w:color w:val="000000"/>
          <w:sz w:val="26"/>
          <w:szCs w:val="26"/>
        </w:rPr>
        <w:t xml:space="preserve"> que también </w:t>
      </w:r>
      <w:proofErr w:type="spellStart"/>
      <w:r w:rsidRPr="005A1F12">
        <w:rPr>
          <w:rFonts w:asciiTheme="majorHAnsi" w:hAnsiTheme="majorHAnsi" w:cstheme="majorHAnsi"/>
          <w:color w:val="000000"/>
          <w:sz w:val="26"/>
          <w:szCs w:val="26"/>
        </w:rPr>
        <w:t>facilita</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enseñanza</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conceptos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complejos</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integración</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tecnologías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emergentes</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enfoques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educativos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innovadores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puede</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transformar</w:t>
      </w:r>
      <w:proofErr w:type="spellEnd"/>
      <w:r w:rsidRPr="005A1F12">
        <w:rPr>
          <w:rFonts w:asciiTheme="majorHAnsi" w:hAnsiTheme="majorHAnsi" w:cstheme="majorHAnsi"/>
          <w:color w:val="000000"/>
          <w:sz w:val="26"/>
          <w:szCs w:val="26"/>
        </w:rPr>
        <w:t xml:space="preserve"> tanto la </w:t>
      </w:r>
      <w:proofErr w:type="spellStart"/>
      <w:r w:rsidRPr="005A1F12">
        <w:rPr>
          <w:rFonts w:asciiTheme="majorHAnsi" w:hAnsiTheme="majorHAnsi" w:cstheme="majorHAnsi"/>
          <w:color w:val="000000"/>
          <w:sz w:val="26"/>
          <w:szCs w:val="26"/>
        </w:rPr>
        <w:t>práctica</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como</w:t>
      </w:r>
      <w:proofErr w:type="spellEnd"/>
      <w:r w:rsidRPr="005A1F12">
        <w:rPr>
          <w:rFonts w:asciiTheme="majorHAnsi" w:hAnsiTheme="majorHAnsi" w:cstheme="majorHAnsi"/>
          <w:color w:val="000000"/>
          <w:sz w:val="26"/>
          <w:szCs w:val="26"/>
        </w:rPr>
        <w:t xml:space="preserve"> la </w:t>
      </w:r>
      <w:proofErr w:type="spellStart"/>
      <w:r w:rsidRPr="005A1F12">
        <w:rPr>
          <w:rFonts w:asciiTheme="majorHAnsi" w:hAnsiTheme="majorHAnsi" w:cstheme="majorHAnsi"/>
          <w:color w:val="000000"/>
          <w:sz w:val="26"/>
          <w:szCs w:val="26"/>
        </w:rPr>
        <w:t>enseñanza</w:t>
      </w:r>
      <w:proofErr w:type="spellEnd"/>
      <w:r w:rsidRPr="005A1F12">
        <w:rPr>
          <w:rFonts w:asciiTheme="majorHAnsi" w:hAnsiTheme="majorHAnsi" w:cstheme="majorHAnsi"/>
          <w:color w:val="000000"/>
          <w:sz w:val="26"/>
          <w:szCs w:val="26"/>
        </w:rPr>
        <w:t xml:space="preserve"> del </w:t>
      </w:r>
      <w:proofErr w:type="spellStart"/>
      <w:r w:rsidRPr="005A1F12">
        <w:rPr>
          <w:rFonts w:asciiTheme="majorHAnsi" w:hAnsiTheme="majorHAnsi" w:cstheme="majorHAnsi"/>
          <w:color w:val="000000"/>
          <w:sz w:val="26"/>
          <w:szCs w:val="26"/>
        </w:rPr>
        <w:t>desarrollo</w:t>
      </w:r>
      <w:proofErr w:type="spellEnd"/>
      <w:r w:rsidRPr="005A1F12">
        <w:rPr>
          <w:rFonts w:asciiTheme="majorHAnsi" w:hAnsiTheme="majorHAnsi" w:cstheme="majorHAnsi"/>
          <w:color w:val="000000"/>
          <w:sz w:val="26"/>
          <w:szCs w:val="26"/>
        </w:rPr>
        <w:t xml:space="preserve"> de software.</w:t>
      </w:r>
    </w:p>
    <w:p w14:paraId="5F85BDB8" w14:textId="77777777" w:rsidR="00C874C9" w:rsidRPr="005A1F12" w:rsidRDefault="00000000">
      <w:pPr>
        <w:pStyle w:val="Ttulo2"/>
        <w:rPr>
          <w:rFonts w:cstheme="majorHAnsi"/>
          <w:color w:val="auto"/>
        </w:rPr>
      </w:pPr>
      <w:r w:rsidRPr="00DB517A">
        <w:rPr>
          <w:color w:val="000000"/>
        </w:rPr>
        <w:t xml:space="preserve">VI. </w:t>
      </w:r>
      <w:proofErr w:type="spellStart"/>
      <w:r w:rsidRPr="00DB517A">
        <w:rPr>
          <w:color w:val="000000"/>
        </w:rPr>
        <w:t>Conclusiones</w:t>
      </w:r>
      <w:proofErr w:type="spellEnd"/>
      <w:r>
        <w:rPr>
          <w:color w:val="000000"/>
        </w:rPr>
        <w:br/>
      </w:r>
      <w:r w:rsidRPr="005A1F12">
        <w:rPr>
          <w:rFonts w:cstheme="majorHAnsi"/>
          <w:b w:val="0"/>
          <w:bCs w:val="0"/>
          <w:color w:val="000000"/>
        </w:rPr>
        <w:t xml:space="preserve">El </w:t>
      </w:r>
      <w:proofErr w:type="spellStart"/>
      <w:r w:rsidRPr="005A1F12">
        <w:rPr>
          <w:rFonts w:cstheme="majorHAnsi"/>
          <w:b w:val="0"/>
          <w:bCs w:val="0"/>
          <w:color w:val="000000"/>
        </w:rPr>
        <w:t>fortalecimiento</w:t>
      </w:r>
      <w:proofErr w:type="spellEnd"/>
      <w:r w:rsidRPr="005A1F12">
        <w:rPr>
          <w:rFonts w:cstheme="majorHAnsi"/>
          <w:b w:val="0"/>
          <w:bCs w:val="0"/>
          <w:color w:val="000000"/>
        </w:rPr>
        <w:t xml:space="preserve"> de </w:t>
      </w:r>
      <w:proofErr w:type="spellStart"/>
      <w:r w:rsidRPr="005A1F12">
        <w:rPr>
          <w:rFonts w:cstheme="majorHAnsi"/>
          <w:b w:val="0"/>
          <w:bCs w:val="0"/>
          <w:color w:val="000000"/>
        </w:rPr>
        <w:t>una</w:t>
      </w:r>
      <w:proofErr w:type="spellEnd"/>
      <w:r w:rsidRPr="005A1F12">
        <w:rPr>
          <w:rFonts w:cstheme="majorHAnsi"/>
          <w:b w:val="0"/>
          <w:bCs w:val="0"/>
          <w:color w:val="000000"/>
        </w:rPr>
        <w:t xml:space="preserve"> </w:t>
      </w:r>
      <w:proofErr w:type="spellStart"/>
      <w:r w:rsidRPr="005A1F12">
        <w:rPr>
          <w:rFonts w:cstheme="majorHAnsi"/>
          <w:b w:val="0"/>
          <w:bCs w:val="0"/>
          <w:color w:val="000000"/>
        </w:rPr>
        <w:t>cultura</w:t>
      </w:r>
      <w:proofErr w:type="spellEnd"/>
      <w:r w:rsidRPr="005A1F12">
        <w:rPr>
          <w:rFonts w:cstheme="majorHAnsi"/>
          <w:b w:val="0"/>
          <w:bCs w:val="0"/>
          <w:color w:val="000000"/>
        </w:rPr>
        <w:t xml:space="preserve"> de </w:t>
      </w:r>
      <w:proofErr w:type="spellStart"/>
      <w:r w:rsidRPr="005A1F12">
        <w:rPr>
          <w:rFonts w:cstheme="majorHAnsi"/>
          <w:b w:val="0"/>
          <w:bCs w:val="0"/>
          <w:color w:val="000000"/>
        </w:rPr>
        <w:t>aprendizaje</w:t>
      </w:r>
      <w:proofErr w:type="spellEnd"/>
      <w:r w:rsidRPr="005A1F12">
        <w:rPr>
          <w:rFonts w:cstheme="majorHAnsi"/>
          <w:b w:val="0"/>
          <w:bCs w:val="0"/>
          <w:color w:val="000000"/>
        </w:rPr>
        <w:t xml:space="preserve"> continuo es </w:t>
      </w:r>
      <w:proofErr w:type="spellStart"/>
      <w:r w:rsidRPr="005A1F12">
        <w:rPr>
          <w:rFonts w:cstheme="majorHAnsi"/>
          <w:b w:val="0"/>
          <w:bCs w:val="0"/>
          <w:color w:val="000000"/>
        </w:rPr>
        <w:t>esencial</w:t>
      </w:r>
      <w:proofErr w:type="spellEnd"/>
      <w:r w:rsidRPr="005A1F12">
        <w:rPr>
          <w:rFonts w:cstheme="majorHAnsi"/>
          <w:b w:val="0"/>
          <w:bCs w:val="0"/>
          <w:color w:val="000000"/>
        </w:rPr>
        <w:t xml:space="preserve"> para que </w:t>
      </w:r>
      <w:proofErr w:type="spellStart"/>
      <w:r w:rsidRPr="005A1F12">
        <w:rPr>
          <w:rFonts w:cstheme="majorHAnsi"/>
          <w:b w:val="0"/>
          <w:bCs w:val="0"/>
          <w:color w:val="000000"/>
        </w:rPr>
        <w:t>los</w:t>
      </w:r>
      <w:proofErr w:type="spellEnd"/>
      <w:r w:rsidRPr="005A1F12">
        <w:rPr>
          <w:rFonts w:cstheme="majorHAnsi"/>
          <w:b w:val="0"/>
          <w:bCs w:val="0"/>
          <w:color w:val="000000"/>
        </w:rPr>
        <w:t xml:space="preserve"> </w:t>
      </w:r>
      <w:proofErr w:type="spellStart"/>
      <w:r w:rsidRPr="005A1F12">
        <w:rPr>
          <w:rFonts w:cstheme="majorHAnsi"/>
          <w:b w:val="0"/>
          <w:bCs w:val="0"/>
          <w:color w:val="000000"/>
        </w:rPr>
        <w:t>equipos</w:t>
      </w:r>
      <w:proofErr w:type="spellEnd"/>
      <w:r w:rsidRPr="005A1F12">
        <w:rPr>
          <w:rFonts w:cstheme="majorHAnsi"/>
          <w:b w:val="0"/>
          <w:bCs w:val="0"/>
          <w:color w:val="000000"/>
        </w:rPr>
        <w:t xml:space="preserve"> de </w:t>
      </w:r>
      <w:proofErr w:type="spellStart"/>
      <w:r w:rsidRPr="005A1F12">
        <w:rPr>
          <w:rFonts w:cstheme="majorHAnsi"/>
          <w:b w:val="0"/>
          <w:bCs w:val="0"/>
          <w:color w:val="000000"/>
        </w:rPr>
        <w:t>desarrollo</w:t>
      </w:r>
      <w:proofErr w:type="spellEnd"/>
      <w:r w:rsidRPr="005A1F12">
        <w:rPr>
          <w:rFonts w:cstheme="majorHAnsi"/>
          <w:b w:val="0"/>
          <w:bCs w:val="0"/>
          <w:color w:val="000000"/>
        </w:rPr>
        <w:t xml:space="preserve"> se </w:t>
      </w:r>
      <w:proofErr w:type="spellStart"/>
      <w:r w:rsidRPr="005A1F12">
        <w:rPr>
          <w:rFonts w:cstheme="majorHAnsi"/>
          <w:b w:val="0"/>
          <w:bCs w:val="0"/>
          <w:color w:val="000000"/>
        </w:rPr>
        <w:t>mantengan</w:t>
      </w:r>
      <w:proofErr w:type="spellEnd"/>
      <w:r w:rsidRPr="005A1F12">
        <w:rPr>
          <w:rFonts w:cstheme="majorHAnsi"/>
          <w:b w:val="0"/>
          <w:bCs w:val="0"/>
          <w:color w:val="000000"/>
        </w:rPr>
        <w:t xml:space="preserve"> al día con las </w:t>
      </w:r>
      <w:proofErr w:type="spellStart"/>
      <w:r w:rsidRPr="005A1F12">
        <w:rPr>
          <w:rFonts w:cstheme="majorHAnsi"/>
          <w:b w:val="0"/>
          <w:bCs w:val="0"/>
          <w:color w:val="000000"/>
        </w:rPr>
        <w:t>tendencias</w:t>
      </w:r>
      <w:proofErr w:type="spellEnd"/>
      <w:r w:rsidRPr="005A1F12">
        <w:rPr>
          <w:rFonts w:cstheme="majorHAnsi"/>
          <w:b w:val="0"/>
          <w:bCs w:val="0"/>
          <w:color w:val="000000"/>
        </w:rPr>
        <w:t xml:space="preserve"> </w:t>
      </w:r>
      <w:proofErr w:type="spellStart"/>
      <w:r w:rsidRPr="005A1F12">
        <w:rPr>
          <w:rFonts w:cstheme="majorHAnsi"/>
          <w:b w:val="0"/>
          <w:bCs w:val="0"/>
          <w:color w:val="000000"/>
        </w:rPr>
        <w:t>tecnológicas</w:t>
      </w:r>
      <w:proofErr w:type="spellEnd"/>
      <w:r w:rsidRPr="005A1F12">
        <w:rPr>
          <w:rFonts w:cstheme="majorHAnsi"/>
          <w:b w:val="0"/>
          <w:bCs w:val="0"/>
          <w:color w:val="000000"/>
        </w:rPr>
        <w:t xml:space="preserve"> y </w:t>
      </w:r>
      <w:proofErr w:type="spellStart"/>
      <w:r w:rsidRPr="005A1F12">
        <w:rPr>
          <w:rFonts w:cstheme="majorHAnsi"/>
          <w:b w:val="0"/>
          <w:bCs w:val="0"/>
          <w:color w:val="000000"/>
        </w:rPr>
        <w:t>los</w:t>
      </w:r>
      <w:proofErr w:type="spellEnd"/>
      <w:r w:rsidRPr="005A1F12">
        <w:rPr>
          <w:rFonts w:cstheme="majorHAnsi"/>
          <w:b w:val="0"/>
          <w:bCs w:val="0"/>
          <w:color w:val="000000"/>
        </w:rPr>
        <w:t xml:space="preserve"> </w:t>
      </w:r>
      <w:proofErr w:type="spellStart"/>
      <w:r w:rsidRPr="005A1F12">
        <w:rPr>
          <w:rFonts w:cstheme="majorHAnsi"/>
          <w:b w:val="0"/>
          <w:bCs w:val="0"/>
          <w:color w:val="000000"/>
        </w:rPr>
        <w:t>cambios</w:t>
      </w:r>
      <w:proofErr w:type="spellEnd"/>
      <w:r w:rsidRPr="005A1F12">
        <w:rPr>
          <w:rFonts w:cstheme="majorHAnsi"/>
          <w:b w:val="0"/>
          <w:bCs w:val="0"/>
          <w:color w:val="000000"/>
        </w:rPr>
        <w:t xml:space="preserve"> del sector.</w:t>
      </w:r>
    </w:p>
    <w:p w14:paraId="28CC2592" w14:textId="77777777" w:rsidR="00C874C9" w:rsidRPr="005A1F12" w:rsidRDefault="00000000">
      <w:pPr>
        <w:rPr>
          <w:rFonts w:asciiTheme="majorHAnsi" w:hAnsiTheme="majorHAnsi" w:cstheme="majorHAnsi"/>
          <w:sz w:val="26"/>
          <w:szCs w:val="26"/>
        </w:rPr>
      </w:pPr>
      <w:r w:rsidRPr="005A1F12">
        <w:rPr>
          <w:rFonts w:asciiTheme="majorHAnsi" w:hAnsiTheme="majorHAnsi" w:cstheme="majorHAnsi"/>
          <w:color w:val="000000"/>
          <w:sz w:val="26"/>
          <w:szCs w:val="26"/>
        </w:rPr>
        <w:t xml:space="preserve">El </w:t>
      </w:r>
      <w:proofErr w:type="spellStart"/>
      <w:r w:rsidRPr="005A1F12">
        <w:rPr>
          <w:rFonts w:asciiTheme="majorHAnsi" w:hAnsiTheme="majorHAnsi" w:cstheme="majorHAnsi"/>
          <w:color w:val="000000"/>
          <w:sz w:val="26"/>
          <w:szCs w:val="26"/>
        </w:rPr>
        <w:t>uso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estratégico</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patrones</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diseño</w:t>
      </w:r>
      <w:proofErr w:type="spellEnd"/>
      <w:r w:rsidRPr="005A1F12">
        <w:rPr>
          <w:rFonts w:asciiTheme="majorHAnsi" w:hAnsiTheme="majorHAnsi" w:cstheme="majorHAnsi"/>
          <w:color w:val="000000"/>
          <w:sz w:val="26"/>
          <w:szCs w:val="26"/>
        </w:rPr>
        <w:t xml:space="preserve">, junto con </w:t>
      </w:r>
      <w:proofErr w:type="spellStart"/>
      <w:r w:rsidRPr="005A1F12">
        <w:rPr>
          <w:rFonts w:asciiTheme="majorHAnsi" w:hAnsiTheme="majorHAnsi" w:cstheme="majorHAnsi"/>
          <w:color w:val="000000"/>
          <w:sz w:val="26"/>
          <w:szCs w:val="26"/>
        </w:rPr>
        <w:t>tecnologías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emergentes</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enfoques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educativos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impulsa</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el</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desarrollo</w:t>
      </w:r>
      <w:proofErr w:type="spellEnd"/>
      <w:r w:rsidRPr="005A1F12">
        <w:rPr>
          <w:rFonts w:asciiTheme="majorHAnsi" w:hAnsiTheme="majorHAnsi" w:cstheme="majorHAnsi"/>
          <w:color w:val="000000"/>
          <w:sz w:val="26"/>
          <w:szCs w:val="26"/>
        </w:rPr>
        <w:t xml:space="preserve"> de software de </w:t>
      </w:r>
      <w:proofErr w:type="spellStart"/>
      <w:r w:rsidRPr="005A1F12">
        <w:rPr>
          <w:rFonts w:asciiTheme="majorHAnsi" w:hAnsiTheme="majorHAnsi" w:cstheme="majorHAnsi"/>
          <w:color w:val="000000"/>
          <w:sz w:val="26"/>
          <w:szCs w:val="26"/>
        </w:rPr>
        <w:t>alta</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calidad</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Atender</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el</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bienestar</w:t>
      </w:r>
      <w:proofErr w:type="spellEnd"/>
      <w:r w:rsidRPr="005A1F12">
        <w:rPr>
          <w:rFonts w:asciiTheme="majorHAnsi" w:hAnsiTheme="majorHAnsi" w:cstheme="majorHAnsi"/>
          <w:color w:val="000000"/>
          <w:sz w:val="26"/>
          <w:szCs w:val="26"/>
        </w:rPr>
        <w:t xml:space="preserve"> de </w:t>
      </w:r>
      <w:proofErr w:type="spellStart"/>
      <w:r w:rsidRPr="005A1F12">
        <w:rPr>
          <w:rFonts w:asciiTheme="majorHAnsi" w:hAnsiTheme="majorHAnsi" w:cstheme="majorHAnsi"/>
          <w:color w:val="000000"/>
          <w:sz w:val="26"/>
          <w:szCs w:val="26"/>
        </w:rPr>
        <w:t>los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desarrolladores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asegura</w:t>
      </w:r>
      <w:proofErr w:type="spellEnd"/>
      <w:r w:rsidRPr="005A1F12">
        <w:rPr>
          <w:rFonts w:asciiTheme="majorHAnsi" w:hAnsiTheme="majorHAnsi" w:cstheme="majorHAnsi"/>
          <w:color w:val="000000"/>
          <w:sz w:val="26"/>
          <w:szCs w:val="26"/>
        </w:rPr>
        <w:t xml:space="preserve"> un </w:t>
      </w:r>
      <w:proofErr w:type="spellStart"/>
      <w:r w:rsidRPr="005A1F12">
        <w:rPr>
          <w:rFonts w:asciiTheme="majorHAnsi" w:hAnsiTheme="majorHAnsi" w:cstheme="majorHAnsi"/>
          <w:color w:val="000000"/>
          <w:sz w:val="26"/>
          <w:szCs w:val="26"/>
        </w:rPr>
        <w:t>entorno</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laboral</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más</w:t>
      </w:r>
      <w:proofErr w:type="spellEnd"/>
      <w:r w:rsidRPr="005A1F12">
        <w:rPr>
          <w:rFonts w:asciiTheme="majorHAnsi" w:hAnsiTheme="majorHAnsi" w:cstheme="majorHAnsi"/>
          <w:color w:val="000000"/>
          <w:sz w:val="26"/>
          <w:szCs w:val="26"/>
        </w:rPr>
        <w:t xml:space="preserve"> </w:t>
      </w:r>
      <w:proofErr w:type="spellStart"/>
      <w:r w:rsidRPr="005A1F12">
        <w:rPr>
          <w:rFonts w:asciiTheme="majorHAnsi" w:hAnsiTheme="majorHAnsi" w:cstheme="majorHAnsi"/>
          <w:color w:val="000000"/>
          <w:sz w:val="26"/>
          <w:szCs w:val="26"/>
        </w:rPr>
        <w:t>saludable</w:t>
      </w:r>
      <w:proofErr w:type="spellEnd"/>
      <w:r w:rsidRPr="005A1F12">
        <w:rPr>
          <w:rFonts w:asciiTheme="majorHAnsi" w:hAnsiTheme="majorHAnsi" w:cstheme="majorHAnsi"/>
          <w:color w:val="000000"/>
          <w:sz w:val="26"/>
          <w:szCs w:val="26"/>
        </w:rPr>
        <w:t xml:space="preserve"> y </w:t>
      </w:r>
      <w:proofErr w:type="spellStart"/>
      <w:r w:rsidRPr="005A1F12">
        <w:rPr>
          <w:rFonts w:asciiTheme="majorHAnsi" w:hAnsiTheme="majorHAnsi" w:cstheme="majorHAnsi"/>
          <w:color w:val="000000"/>
          <w:sz w:val="26"/>
          <w:szCs w:val="26"/>
        </w:rPr>
        <w:t>productivo</w:t>
      </w:r>
      <w:proofErr w:type="spellEnd"/>
      <w:r w:rsidRPr="005A1F12">
        <w:rPr>
          <w:rFonts w:asciiTheme="majorHAnsi" w:hAnsiTheme="majorHAnsi" w:cstheme="majorHAnsi"/>
          <w:color w:val="000000"/>
          <w:sz w:val="26"/>
          <w:szCs w:val="26"/>
        </w:rPr>
        <w:t>.</w:t>
      </w:r>
    </w:p>
    <w:p w14:paraId="3ACA10D4" w14:textId="7E1575CA" w:rsidR="00C874C9" w:rsidRPr="005A1F12" w:rsidRDefault="00000000">
      <w:pPr>
        <w:pStyle w:val="Ttulo2"/>
        <w:rPr>
          <w:rFonts w:cstheme="majorHAnsi"/>
          <w:color w:val="auto"/>
        </w:rPr>
      </w:pPr>
      <w:r w:rsidRPr="00DB517A">
        <w:rPr>
          <w:color w:val="000000"/>
        </w:rPr>
        <w:lastRenderedPageBreak/>
        <w:t xml:space="preserve">VII. </w:t>
      </w:r>
      <w:proofErr w:type="spellStart"/>
      <w:r w:rsidRPr="00DB517A">
        <w:rPr>
          <w:color w:val="000000"/>
        </w:rPr>
        <w:t>Recomendaciones</w:t>
      </w:r>
      <w:proofErr w:type="spellEnd"/>
      <w:r>
        <w:rPr>
          <w:color w:val="000000"/>
        </w:rPr>
        <w:br/>
      </w:r>
      <w:r w:rsidR="005A1F12" w:rsidRPr="005A1F12">
        <w:rPr>
          <w:rFonts w:cstheme="majorHAnsi"/>
          <w:b w:val="0"/>
          <w:bCs w:val="0"/>
          <w:color w:val="000000"/>
        </w:rPr>
        <w:t>1</w:t>
      </w:r>
      <w:r w:rsidRPr="005A1F12">
        <w:rPr>
          <w:rFonts w:cstheme="majorHAnsi"/>
          <w:b w:val="0"/>
          <w:bCs w:val="0"/>
          <w:color w:val="000000"/>
        </w:rPr>
        <w:t xml:space="preserve">. </w:t>
      </w:r>
      <w:proofErr w:type="spellStart"/>
      <w:r w:rsidRPr="005A1F12">
        <w:rPr>
          <w:rFonts w:cstheme="majorHAnsi"/>
          <w:b w:val="0"/>
          <w:bCs w:val="0"/>
          <w:color w:val="000000"/>
        </w:rPr>
        <w:t>Incentivar</w:t>
      </w:r>
      <w:proofErr w:type="spellEnd"/>
      <w:r w:rsidRPr="005A1F12">
        <w:rPr>
          <w:rFonts w:cstheme="majorHAnsi"/>
          <w:b w:val="0"/>
          <w:bCs w:val="0"/>
          <w:color w:val="000000"/>
        </w:rPr>
        <w:t xml:space="preserve"> la </w:t>
      </w:r>
      <w:proofErr w:type="spellStart"/>
      <w:r w:rsidRPr="005A1F12">
        <w:rPr>
          <w:rFonts w:cstheme="majorHAnsi"/>
          <w:b w:val="0"/>
          <w:bCs w:val="0"/>
          <w:color w:val="000000"/>
        </w:rPr>
        <w:t>creación</w:t>
      </w:r>
      <w:proofErr w:type="spellEnd"/>
      <w:r w:rsidRPr="005A1F12">
        <w:rPr>
          <w:rFonts w:cstheme="majorHAnsi"/>
          <w:b w:val="0"/>
          <w:bCs w:val="0"/>
          <w:color w:val="000000"/>
        </w:rPr>
        <w:t xml:space="preserve"> de </w:t>
      </w:r>
      <w:proofErr w:type="spellStart"/>
      <w:r w:rsidRPr="005A1F12">
        <w:rPr>
          <w:rFonts w:cstheme="majorHAnsi"/>
          <w:b w:val="0"/>
          <w:bCs w:val="0"/>
          <w:color w:val="000000"/>
        </w:rPr>
        <w:t>comunidades</w:t>
      </w:r>
      <w:proofErr w:type="spellEnd"/>
      <w:r w:rsidRPr="005A1F12">
        <w:rPr>
          <w:rFonts w:cstheme="majorHAnsi"/>
          <w:b w:val="0"/>
          <w:bCs w:val="0"/>
          <w:color w:val="000000"/>
        </w:rPr>
        <w:t xml:space="preserve"> de </w:t>
      </w:r>
      <w:proofErr w:type="spellStart"/>
      <w:r w:rsidRPr="005A1F12">
        <w:rPr>
          <w:rFonts w:cstheme="majorHAnsi"/>
          <w:b w:val="0"/>
          <w:bCs w:val="0"/>
          <w:color w:val="000000"/>
        </w:rPr>
        <w:t>práctica</w:t>
      </w:r>
      <w:proofErr w:type="spellEnd"/>
      <w:r w:rsidRPr="005A1F12">
        <w:rPr>
          <w:rFonts w:cstheme="majorHAnsi"/>
          <w:b w:val="0"/>
          <w:bCs w:val="0"/>
          <w:color w:val="000000"/>
        </w:rPr>
        <w:t xml:space="preserve"> que </w:t>
      </w:r>
      <w:proofErr w:type="spellStart"/>
      <w:r w:rsidRPr="005A1F12">
        <w:rPr>
          <w:rFonts w:cstheme="majorHAnsi"/>
          <w:b w:val="0"/>
          <w:bCs w:val="0"/>
          <w:color w:val="000000"/>
        </w:rPr>
        <w:t>permitan</w:t>
      </w:r>
      <w:proofErr w:type="spellEnd"/>
      <w:r w:rsidRPr="005A1F12">
        <w:rPr>
          <w:rFonts w:cstheme="majorHAnsi"/>
          <w:b w:val="0"/>
          <w:bCs w:val="0"/>
          <w:color w:val="000000"/>
        </w:rPr>
        <w:t xml:space="preserve"> a </w:t>
      </w:r>
      <w:proofErr w:type="spellStart"/>
      <w:r w:rsidRPr="005A1F12">
        <w:rPr>
          <w:rFonts w:cstheme="majorHAnsi"/>
          <w:b w:val="0"/>
          <w:bCs w:val="0"/>
          <w:color w:val="000000"/>
        </w:rPr>
        <w:t>los</w:t>
      </w:r>
      <w:proofErr w:type="spellEnd"/>
      <w:r w:rsidRPr="005A1F12">
        <w:rPr>
          <w:rFonts w:cstheme="majorHAnsi"/>
          <w:b w:val="0"/>
          <w:bCs w:val="0"/>
          <w:color w:val="000000"/>
        </w:rPr>
        <w:t xml:space="preserve"> </w:t>
      </w:r>
      <w:proofErr w:type="spellStart"/>
      <w:r w:rsidRPr="005A1F12">
        <w:rPr>
          <w:rFonts w:cstheme="majorHAnsi"/>
          <w:b w:val="0"/>
          <w:bCs w:val="0"/>
          <w:color w:val="000000"/>
        </w:rPr>
        <w:t>desarrolladores</w:t>
      </w:r>
      <w:proofErr w:type="spellEnd"/>
      <w:r w:rsidRPr="005A1F12">
        <w:rPr>
          <w:rFonts w:cstheme="majorHAnsi"/>
          <w:b w:val="0"/>
          <w:bCs w:val="0"/>
          <w:color w:val="000000"/>
        </w:rPr>
        <w:t xml:space="preserve"> </w:t>
      </w:r>
      <w:proofErr w:type="spellStart"/>
      <w:r w:rsidRPr="005A1F12">
        <w:rPr>
          <w:rFonts w:cstheme="majorHAnsi"/>
          <w:b w:val="0"/>
          <w:bCs w:val="0"/>
          <w:color w:val="000000"/>
        </w:rPr>
        <w:t>compartir</w:t>
      </w:r>
      <w:proofErr w:type="spellEnd"/>
      <w:r w:rsidRPr="005A1F12">
        <w:rPr>
          <w:rFonts w:cstheme="majorHAnsi"/>
          <w:b w:val="0"/>
          <w:bCs w:val="0"/>
          <w:color w:val="000000"/>
        </w:rPr>
        <w:t xml:space="preserve"> </w:t>
      </w:r>
      <w:proofErr w:type="spellStart"/>
      <w:r w:rsidRPr="005A1F12">
        <w:rPr>
          <w:rFonts w:cstheme="majorHAnsi"/>
          <w:b w:val="0"/>
          <w:bCs w:val="0"/>
          <w:color w:val="000000"/>
        </w:rPr>
        <w:t>conocimientos</w:t>
      </w:r>
      <w:proofErr w:type="spellEnd"/>
      <w:r w:rsidRPr="005A1F12">
        <w:rPr>
          <w:rFonts w:cstheme="majorHAnsi"/>
          <w:b w:val="0"/>
          <w:bCs w:val="0"/>
          <w:color w:val="000000"/>
        </w:rPr>
        <w:t xml:space="preserve"> y </w:t>
      </w:r>
      <w:proofErr w:type="spellStart"/>
      <w:r w:rsidRPr="005A1F12">
        <w:rPr>
          <w:rFonts w:cstheme="majorHAnsi"/>
          <w:b w:val="0"/>
          <w:bCs w:val="0"/>
          <w:color w:val="000000"/>
        </w:rPr>
        <w:t>experiencias</w:t>
      </w:r>
      <w:proofErr w:type="spellEnd"/>
      <w:r w:rsidRPr="005A1F12">
        <w:rPr>
          <w:rFonts w:cstheme="majorHAnsi"/>
          <w:b w:val="0"/>
          <w:bCs w:val="0"/>
          <w:color w:val="000000"/>
        </w:rPr>
        <w:t xml:space="preserve"> </w:t>
      </w:r>
      <w:proofErr w:type="spellStart"/>
      <w:r w:rsidRPr="005A1F12">
        <w:rPr>
          <w:rFonts w:cstheme="majorHAnsi"/>
          <w:b w:val="0"/>
          <w:bCs w:val="0"/>
          <w:color w:val="000000"/>
        </w:rPr>
        <w:t>en</w:t>
      </w:r>
      <w:proofErr w:type="spellEnd"/>
      <w:r w:rsidRPr="005A1F12">
        <w:rPr>
          <w:rFonts w:cstheme="majorHAnsi"/>
          <w:b w:val="0"/>
          <w:bCs w:val="0"/>
          <w:color w:val="000000"/>
        </w:rPr>
        <w:t xml:space="preserve"> </w:t>
      </w:r>
      <w:proofErr w:type="spellStart"/>
      <w:r w:rsidRPr="005A1F12">
        <w:rPr>
          <w:rFonts w:cstheme="majorHAnsi"/>
          <w:b w:val="0"/>
          <w:bCs w:val="0"/>
          <w:color w:val="000000"/>
        </w:rPr>
        <w:t>torno</w:t>
      </w:r>
      <w:proofErr w:type="spellEnd"/>
      <w:r w:rsidRPr="005A1F12">
        <w:rPr>
          <w:rFonts w:cstheme="majorHAnsi"/>
          <w:b w:val="0"/>
          <w:bCs w:val="0"/>
          <w:color w:val="000000"/>
        </w:rPr>
        <w:t xml:space="preserve"> a </w:t>
      </w:r>
      <w:proofErr w:type="spellStart"/>
      <w:r w:rsidRPr="005A1F12">
        <w:rPr>
          <w:rFonts w:cstheme="majorHAnsi"/>
          <w:b w:val="0"/>
          <w:bCs w:val="0"/>
          <w:color w:val="000000"/>
        </w:rPr>
        <w:t>patrones</w:t>
      </w:r>
      <w:proofErr w:type="spellEnd"/>
      <w:r w:rsidRPr="005A1F12">
        <w:rPr>
          <w:rFonts w:cstheme="majorHAnsi"/>
          <w:b w:val="0"/>
          <w:bCs w:val="0"/>
          <w:color w:val="000000"/>
        </w:rPr>
        <w:t xml:space="preserve"> de </w:t>
      </w:r>
      <w:proofErr w:type="spellStart"/>
      <w:r w:rsidRPr="005A1F12">
        <w:rPr>
          <w:rFonts w:cstheme="majorHAnsi"/>
          <w:b w:val="0"/>
          <w:bCs w:val="0"/>
          <w:color w:val="000000"/>
        </w:rPr>
        <w:t>diseño</w:t>
      </w:r>
      <w:proofErr w:type="spellEnd"/>
      <w:r w:rsidRPr="005A1F12">
        <w:rPr>
          <w:rFonts w:cstheme="majorHAnsi"/>
          <w:b w:val="0"/>
          <w:bCs w:val="0"/>
          <w:color w:val="000000"/>
        </w:rPr>
        <w:t xml:space="preserve"> y </w:t>
      </w:r>
      <w:proofErr w:type="spellStart"/>
      <w:r w:rsidRPr="005A1F12">
        <w:rPr>
          <w:rFonts w:cstheme="majorHAnsi"/>
          <w:b w:val="0"/>
          <w:bCs w:val="0"/>
          <w:color w:val="000000"/>
        </w:rPr>
        <w:t>tecnologías</w:t>
      </w:r>
      <w:proofErr w:type="spellEnd"/>
      <w:r w:rsidRPr="005A1F12">
        <w:rPr>
          <w:rFonts w:cstheme="majorHAnsi"/>
          <w:b w:val="0"/>
          <w:bCs w:val="0"/>
          <w:color w:val="000000"/>
        </w:rPr>
        <w:t xml:space="preserve"> </w:t>
      </w:r>
      <w:proofErr w:type="spellStart"/>
      <w:r w:rsidRPr="005A1F12">
        <w:rPr>
          <w:rFonts w:cstheme="majorHAnsi"/>
          <w:b w:val="0"/>
          <w:bCs w:val="0"/>
          <w:color w:val="000000"/>
        </w:rPr>
        <w:t>emergentes</w:t>
      </w:r>
      <w:proofErr w:type="spellEnd"/>
      <w:r w:rsidRPr="005A1F12">
        <w:rPr>
          <w:rFonts w:cstheme="majorHAnsi"/>
          <w:b w:val="0"/>
          <w:bCs w:val="0"/>
          <w:color w:val="000000"/>
        </w:rPr>
        <w:t>.</w:t>
      </w:r>
    </w:p>
    <w:p w14:paraId="74F47718" w14:textId="0913A611" w:rsidR="00C874C9"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2</w:t>
      </w:r>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Fomentar</w:t>
      </w:r>
      <w:proofErr w:type="spellEnd"/>
      <w:r w:rsidR="00000000" w:rsidRPr="005A1F12">
        <w:rPr>
          <w:rFonts w:asciiTheme="majorHAnsi" w:hAnsiTheme="majorHAnsi" w:cstheme="majorHAnsi"/>
          <w:color w:val="000000"/>
          <w:sz w:val="26"/>
          <w:szCs w:val="26"/>
        </w:rPr>
        <w:t xml:space="preserve"> la </w:t>
      </w:r>
      <w:proofErr w:type="spellStart"/>
      <w:r w:rsidR="00000000" w:rsidRPr="005A1F12">
        <w:rPr>
          <w:rFonts w:asciiTheme="majorHAnsi" w:hAnsiTheme="majorHAnsi" w:cstheme="majorHAnsi"/>
          <w:color w:val="000000"/>
          <w:sz w:val="26"/>
          <w:szCs w:val="26"/>
        </w:rPr>
        <w:t>capacitación</w:t>
      </w:r>
      <w:proofErr w:type="spellEnd"/>
      <w:r w:rsidR="00000000" w:rsidRPr="005A1F12">
        <w:rPr>
          <w:rFonts w:asciiTheme="majorHAnsi" w:hAnsiTheme="majorHAnsi" w:cstheme="majorHAnsi"/>
          <w:color w:val="000000"/>
          <w:sz w:val="26"/>
          <w:szCs w:val="26"/>
        </w:rPr>
        <w:t xml:space="preserve"> continua </w:t>
      </w:r>
      <w:proofErr w:type="spellStart"/>
      <w:r w:rsidR="00000000" w:rsidRPr="005A1F12">
        <w:rPr>
          <w:rFonts w:asciiTheme="majorHAnsi" w:hAnsiTheme="majorHAnsi" w:cstheme="majorHAnsi"/>
          <w:color w:val="000000"/>
          <w:sz w:val="26"/>
          <w:szCs w:val="26"/>
        </w:rPr>
        <w:t>en</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patrones</w:t>
      </w:r>
      <w:proofErr w:type="spellEnd"/>
      <w:r w:rsidR="00000000" w:rsidRPr="005A1F12">
        <w:rPr>
          <w:rFonts w:asciiTheme="majorHAnsi" w:hAnsiTheme="majorHAnsi" w:cstheme="majorHAnsi"/>
          <w:color w:val="000000"/>
          <w:sz w:val="26"/>
          <w:szCs w:val="26"/>
        </w:rPr>
        <w:t xml:space="preserve"> de </w:t>
      </w:r>
      <w:proofErr w:type="spellStart"/>
      <w:r w:rsidR="00000000" w:rsidRPr="005A1F12">
        <w:rPr>
          <w:rFonts w:asciiTheme="majorHAnsi" w:hAnsiTheme="majorHAnsi" w:cstheme="majorHAnsi"/>
          <w:color w:val="000000"/>
          <w:sz w:val="26"/>
          <w:szCs w:val="26"/>
        </w:rPr>
        <w:t>diseño</w:t>
      </w:r>
      <w:proofErr w:type="spellEnd"/>
      <w:r w:rsidR="00000000" w:rsidRPr="005A1F12">
        <w:rPr>
          <w:rFonts w:asciiTheme="majorHAnsi" w:hAnsiTheme="majorHAnsi" w:cstheme="majorHAnsi"/>
          <w:color w:val="000000"/>
          <w:sz w:val="26"/>
          <w:szCs w:val="26"/>
        </w:rPr>
        <w:t xml:space="preserve"> y </w:t>
      </w:r>
      <w:proofErr w:type="spellStart"/>
      <w:r w:rsidR="00000000" w:rsidRPr="005A1F12">
        <w:rPr>
          <w:rFonts w:asciiTheme="majorHAnsi" w:hAnsiTheme="majorHAnsi" w:cstheme="majorHAnsi"/>
          <w:color w:val="000000"/>
          <w:sz w:val="26"/>
          <w:szCs w:val="26"/>
        </w:rPr>
        <w:t>tecnologías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modernas</w:t>
      </w:r>
      <w:proofErr w:type="spellEnd"/>
      <w:r w:rsidR="00000000" w:rsidRPr="005A1F12">
        <w:rPr>
          <w:rFonts w:asciiTheme="majorHAnsi" w:hAnsiTheme="majorHAnsi" w:cstheme="majorHAnsi"/>
          <w:color w:val="000000"/>
          <w:sz w:val="26"/>
          <w:szCs w:val="26"/>
        </w:rPr>
        <w:t>.</w:t>
      </w:r>
    </w:p>
    <w:p w14:paraId="6189CB01" w14:textId="3163960E" w:rsidR="00C874C9"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3</w:t>
      </w:r>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Promover</w:t>
      </w:r>
      <w:proofErr w:type="spellEnd"/>
      <w:r w:rsidR="00000000" w:rsidRPr="005A1F12">
        <w:rPr>
          <w:rFonts w:asciiTheme="majorHAnsi" w:hAnsiTheme="majorHAnsi" w:cstheme="majorHAnsi"/>
          <w:color w:val="000000"/>
          <w:sz w:val="26"/>
          <w:szCs w:val="26"/>
        </w:rPr>
        <w:t xml:space="preserve"> la </w:t>
      </w:r>
      <w:proofErr w:type="spellStart"/>
      <w:r w:rsidR="00000000" w:rsidRPr="005A1F12">
        <w:rPr>
          <w:rFonts w:asciiTheme="majorHAnsi" w:hAnsiTheme="majorHAnsi" w:cstheme="majorHAnsi"/>
          <w:color w:val="000000"/>
          <w:sz w:val="26"/>
          <w:szCs w:val="26"/>
        </w:rPr>
        <w:t>implementación</w:t>
      </w:r>
      <w:proofErr w:type="spellEnd"/>
      <w:r w:rsidR="00000000" w:rsidRPr="005A1F12">
        <w:rPr>
          <w:rFonts w:asciiTheme="majorHAnsi" w:hAnsiTheme="majorHAnsi" w:cstheme="majorHAnsi"/>
          <w:color w:val="000000"/>
          <w:sz w:val="26"/>
          <w:szCs w:val="26"/>
        </w:rPr>
        <w:t xml:space="preserve"> de </w:t>
      </w:r>
      <w:proofErr w:type="spellStart"/>
      <w:r w:rsidR="00000000" w:rsidRPr="005A1F12">
        <w:rPr>
          <w:rFonts w:asciiTheme="majorHAnsi" w:hAnsiTheme="majorHAnsi" w:cstheme="majorHAnsi"/>
          <w:color w:val="000000"/>
          <w:sz w:val="26"/>
          <w:szCs w:val="26"/>
        </w:rPr>
        <w:t>métricas</w:t>
      </w:r>
      <w:proofErr w:type="spellEnd"/>
      <w:r w:rsidR="00000000" w:rsidRPr="005A1F12">
        <w:rPr>
          <w:rFonts w:asciiTheme="majorHAnsi" w:hAnsiTheme="majorHAnsi" w:cstheme="majorHAnsi"/>
          <w:color w:val="000000"/>
          <w:sz w:val="26"/>
          <w:szCs w:val="26"/>
        </w:rPr>
        <w:t xml:space="preserve"> para </w:t>
      </w:r>
      <w:proofErr w:type="spellStart"/>
      <w:r w:rsidR="00000000" w:rsidRPr="005A1F12">
        <w:rPr>
          <w:rFonts w:asciiTheme="majorHAnsi" w:hAnsiTheme="majorHAnsi" w:cstheme="majorHAnsi"/>
          <w:color w:val="000000"/>
          <w:sz w:val="26"/>
          <w:szCs w:val="26"/>
        </w:rPr>
        <w:t>monitorear</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el</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estrés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laboral</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en</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equipos</w:t>
      </w:r>
      <w:proofErr w:type="spellEnd"/>
      <w:r w:rsidR="00000000" w:rsidRPr="005A1F12">
        <w:rPr>
          <w:rFonts w:asciiTheme="majorHAnsi" w:hAnsiTheme="majorHAnsi" w:cstheme="majorHAnsi"/>
          <w:color w:val="000000"/>
          <w:sz w:val="26"/>
          <w:szCs w:val="26"/>
        </w:rPr>
        <w:t xml:space="preserve"> de </w:t>
      </w:r>
      <w:proofErr w:type="spellStart"/>
      <w:r w:rsidR="00000000" w:rsidRPr="005A1F12">
        <w:rPr>
          <w:rFonts w:asciiTheme="majorHAnsi" w:hAnsiTheme="majorHAnsi" w:cstheme="majorHAnsi"/>
          <w:color w:val="000000"/>
          <w:sz w:val="26"/>
          <w:szCs w:val="26"/>
        </w:rPr>
        <w:t>desarrollo</w:t>
      </w:r>
      <w:proofErr w:type="spellEnd"/>
      <w:r w:rsidR="00000000" w:rsidRPr="005A1F12">
        <w:rPr>
          <w:rFonts w:asciiTheme="majorHAnsi" w:hAnsiTheme="majorHAnsi" w:cstheme="majorHAnsi"/>
          <w:color w:val="000000"/>
          <w:sz w:val="26"/>
          <w:szCs w:val="26"/>
        </w:rPr>
        <w:t>.</w:t>
      </w:r>
    </w:p>
    <w:p w14:paraId="7E3DC5CB" w14:textId="5A9392A5" w:rsidR="00C874C9" w:rsidRPr="005A1F12" w:rsidRDefault="005A1F12">
      <w:pPr>
        <w:rPr>
          <w:rFonts w:asciiTheme="majorHAnsi" w:hAnsiTheme="majorHAnsi" w:cstheme="majorHAnsi"/>
          <w:sz w:val="26"/>
          <w:szCs w:val="26"/>
        </w:rPr>
      </w:pPr>
      <w:r w:rsidRPr="005A1F12">
        <w:rPr>
          <w:rFonts w:asciiTheme="majorHAnsi" w:hAnsiTheme="majorHAnsi" w:cstheme="majorHAnsi"/>
          <w:color w:val="000000"/>
          <w:sz w:val="26"/>
          <w:szCs w:val="26"/>
        </w:rPr>
        <w:t>4</w:t>
      </w:r>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Desarrollar</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recursos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educativos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interactivos</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como</w:t>
      </w:r>
      <w:proofErr w:type="spellEnd"/>
      <w:r w:rsidR="00000000" w:rsidRPr="005A1F12">
        <w:rPr>
          <w:rFonts w:asciiTheme="majorHAnsi" w:hAnsiTheme="majorHAnsi" w:cstheme="majorHAnsi"/>
          <w:color w:val="000000"/>
          <w:sz w:val="26"/>
          <w:szCs w:val="26"/>
        </w:rPr>
        <w:t xml:space="preserve"> </w:t>
      </w:r>
      <w:proofErr w:type="spellStart"/>
      <w:r w:rsidR="00000000" w:rsidRPr="005A1F12">
        <w:rPr>
          <w:rFonts w:asciiTheme="majorHAnsi" w:hAnsiTheme="majorHAnsi" w:cstheme="majorHAnsi"/>
          <w:color w:val="000000"/>
          <w:sz w:val="26"/>
          <w:szCs w:val="26"/>
        </w:rPr>
        <w:t>juegos</w:t>
      </w:r>
      <w:proofErr w:type="spellEnd"/>
      <w:r w:rsidR="00000000" w:rsidRPr="005A1F12">
        <w:rPr>
          <w:rFonts w:asciiTheme="majorHAnsi" w:hAnsiTheme="majorHAnsi" w:cstheme="majorHAnsi"/>
          <w:color w:val="000000"/>
          <w:sz w:val="26"/>
          <w:szCs w:val="26"/>
        </w:rPr>
        <w:t xml:space="preserve"> y </w:t>
      </w:r>
      <w:proofErr w:type="spellStart"/>
      <w:r w:rsidR="00000000" w:rsidRPr="005A1F12">
        <w:rPr>
          <w:rFonts w:asciiTheme="majorHAnsi" w:hAnsiTheme="majorHAnsi" w:cstheme="majorHAnsi"/>
          <w:color w:val="000000"/>
          <w:sz w:val="26"/>
          <w:szCs w:val="26"/>
        </w:rPr>
        <w:t>simuladores</w:t>
      </w:r>
      <w:proofErr w:type="spellEnd"/>
      <w:r w:rsidR="00000000" w:rsidRPr="005A1F12">
        <w:rPr>
          <w:rFonts w:asciiTheme="majorHAnsi" w:hAnsiTheme="majorHAnsi" w:cstheme="majorHAnsi"/>
          <w:color w:val="000000"/>
          <w:sz w:val="26"/>
          <w:szCs w:val="26"/>
        </w:rPr>
        <w:t>.</w:t>
      </w:r>
    </w:p>
    <w:p w14:paraId="798237DA" w14:textId="77777777" w:rsidR="00BF41D6" w:rsidRDefault="00BF41D6"/>
    <w:p w14:paraId="54D38A0A" w14:textId="77777777" w:rsidR="00BF41D6" w:rsidRDefault="00BF41D6"/>
    <w:p w14:paraId="4F592D8C" w14:textId="77777777" w:rsidR="00BF41D6" w:rsidRDefault="00BF41D6"/>
    <w:p w14:paraId="22D9F42F" w14:textId="77777777" w:rsidR="00C874C9" w:rsidRPr="00DB517A" w:rsidRDefault="00000000">
      <w:pPr>
        <w:pStyle w:val="Ttulo2"/>
        <w:rPr>
          <w:color w:val="auto"/>
        </w:rPr>
      </w:pPr>
      <w:r w:rsidRPr="00DB517A">
        <w:rPr>
          <w:color w:val="000000"/>
        </w:rPr>
        <w:t xml:space="preserve">VIII. </w:t>
      </w:r>
      <w:proofErr w:type="spellStart"/>
      <w:r w:rsidRPr="00DB517A">
        <w:rPr>
          <w:color w:val="000000"/>
        </w:rPr>
        <w:t>Agradecimientos</w:t>
      </w:r>
      <w:proofErr w:type="spellEnd"/>
    </w:p>
    <w:p w14:paraId="1AE2E724" w14:textId="1ABBEE26" w:rsidR="002F245D" w:rsidRDefault="00000000">
      <w:proofErr w:type="spellStart"/>
      <w:r>
        <w:rPr>
          <w:color w:val="000000"/>
        </w:rPr>
        <w:t>Agrade</w:t>
      </w:r>
      <w:r w:rsidR="002F245D">
        <w:rPr>
          <w:color w:val="000000"/>
        </w:rPr>
        <w:t>sco</w:t>
      </w:r>
      <w:proofErr w:type="spellEnd"/>
      <w:r>
        <w:rPr>
          <w:color w:val="000000"/>
        </w:rPr>
        <w:t xml:space="preserve"> a</w:t>
      </w:r>
      <w:r w:rsidR="002F245D">
        <w:rPr>
          <w:color w:val="000000"/>
        </w:rPr>
        <w:t>l</w:t>
      </w:r>
      <w:r>
        <w:rPr>
          <w:color w:val="000000"/>
        </w:rPr>
        <w:t xml:space="preserve"> </w:t>
      </w:r>
      <w:r w:rsidR="002F245D">
        <w:rPr>
          <w:color w:val="000000"/>
        </w:rPr>
        <w:t xml:space="preserve">instructor </w:t>
      </w:r>
      <w:r w:rsidR="005A1F12">
        <w:rPr>
          <w:color w:val="000000"/>
        </w:rPr>
        <w:t xml:space="preserve">y </w:t>
      </w:r>
      <w:proofErr w:type="spellStart"/>
      <w:r w:rsidR="005A1F12">
        <w:rPr>
          <w:color w:val="000000"/>
        </w:rPr>
        <w:t>por</w:t>
      </w:r>
      <w:proofErr w:type="spellEnd"/>
      <w:r>
        <w:rPr>
          <w:color w:val="000000"/>
        </w:rPr>
        <w:t xml:space="preserve"> </w:t>
      </w:r>
      <w:proofErr w:type="spellStart"/>
      <w:r>
        <w:rPr>
          <w:color w:val="000000"/>
        </w:rPr>
        <w:t>su</w:t>
      </w:r>
      <w:proofErr w:type="spellEnd"/>
      <w:r>
        <w:rPr>
          <w:color w:val="000000"/>
        </w:rPr>
        <w:t xml:space="preserve"> </w:t>
      </w:r>
      <w:proofErr w:type="spellStart"/>
      <w:r>
        <w:rPr>
          <w:color w:val="000000"/>
        </w:rPr>
        <w:t>apoyo</w:t>
      </w:r>
      <w:proofErr w:type="spellEnd"/>
      <w:r>
        <w:rPr>
          <w:color w:val="000000"/>
        </w:rPr>
        <w:t xml:space="preserve"> </w:t>
      </w:r>
      <w:proofErr w:type="spellStart"/>
      <w:r>
        <w:rPr>
          <w:color w:val="000000"/>
        </w:rPr>
        <w:t>en</w:t>
      </w:r>
      <w:proofErr w:type="spellEnd"/>
      <w:r>
        <w:rPr>
          <w:color w:val="000000"/>
        </w:rPr>
        <w:t xml:space="preserve"> la </w:t>
      </w:r>
      <w:proofErr w:type="spellStart"/>
      <w:r>
        <w:rPr>
          <w:color w:val="000000"/>
        </w:rPr>
        <w:t>revisión</w:t>
      </w:r>
      <w:proofErr w:type="spellEnd"/>
      <w:r>
        <w:rPr>
          <w:color w:val="000000"/>
        </w:rPr>
        <w:t xml:space="preserve"> y </w:t>
      </w:r>
      <w:proofErr w:type="spellStart"/>
      <w:r>
        <w:rPr>
          <w:color w:val="000000"/>
        </w:rPr>
        <w:t>desarrollo</w:t>
      </w:r>
      <w:proofErr w:type="spellEnd"/>
      <w:r>
        <w:rPr>
          <w:color w:val="000000"/>
        </w:rPr>
        <w:t xml:space="preserve"> de </w:t>
      </w:r>
      <w:proofErr w:type="spellStart"/>
      <w:r>
        <w:rPr>
          <w:color w:val="000000"/>
        </w:rPr>
        <w:t>este</w:t>
      </w:r>
      <w:proofErr w:type="spellEnd"/>
      <w:r>
        <w:rPr>
          <w:color w:val="000000"/>
        </w:rPr>
        <w:t xml:space="preserve"> </w:t>
      </w:r>
      <w:proofErr w:type="spellStart"/>
      <w:r>
        <w:rPr>
          <w:color w:val="000000"/>
        </w:rPr>
        <w:t>trabajo</w:t>
      </w:r>
      <w:proofErr w:type="spellEnd"/>
      <w:r>
        <w:rPr>
          <w:color w:val="000000"/>
        </w:rPr>
        <w:t>.</w:t>
      </w:r>
    </w:p>
    <w:p w14:paraId="34DFE934" w14:textId="77777777" w:rsidR="00C874C9" w:rsidRPr="00DB517A" w:rsidRDefault="00000000">
      <w:pPr>
        <w:pStyle w:val="Ttulo2"/>
        <w:rPr>
          <w:color w:val="auto"/>
        </w:rPr>
      </w:pPr>
      <w:r w:rsidRPr="00DB517A">
        <w:rPr>
          <w:color w:val="000000"/>
        </w:rPr>
        <w:t xml:space="preserve">IX. </w:t>
      </w:r>
      <w:proofErr w:type="spellStart"/>
      <w:r w:rsidRPr="00DB517A">
        <w:rPr>
          <w:color w:val="000000"/>
        </w:rPr>
        <w:t>Referencias</w:t>
      </w:r>
      <w:proofErr w:type="spellEnd"/>
    </w:p>
    <w:p w14:paraId="0D023068" w14:textId="77777777" w:rsidR="00C874C9" w:rsidRDefault="00000000">
      <w:r>
        <w:rPr>
          <w:color w:val="000000"/>
        </w:rPr>
        <w:t xml:space="preserve">1. Gamma, E., Helm, R., Johnson, R., &amp; </w:t>
      </w:r>
      <w:proofErr w:type="spellStart"/>
      <w:r>
        <w:rPr>
          <w:color w:val="000000"/>
        </w:rPr>
        <w:t>Vlissides</w:t>
      </w:r>
      <w:proofErr w:type="spellEnd"/>
      <w:r>
        <w:rPr>
          <w:color w:val="000000"/>
        </w:rPr>
        <w:t>, J. *Design Patterns: Elements of Reusable Object-Oriented Software*. Addison-Wesley, 1994.</w:t>
      </w:r>
    </w:p>
    <w:p w14:paraId="2807C852" w14:textId="77777777" w:rsidR="00C874C9" w:rsidRDefault="00000000">
      <w:r>
        <w:rPr>
          <w:color w:val="000000"/>
        </w:rPr>
        <w:t xml:space="preserve">2. Docker Documentation. *Docker Overview*. Disponible </w:t>
      </w:r>
      <w:proofErr w:type="spellStart"/>
      <w:r>
        <w:rPr>
          <w:color w:val="000000"/>
        </w:rPr>
        <w:t>en</w:t>
      </w:r>
      <w:proofErr w:type="spellEnd"/>
      <w:r>
        <w:rPr>
          <w:color w:val="000000"/>
        </w:rPr>
        <w:t>: [docker.com].</w:t>
      </w:r>
    </w:p>
    <w:p w14:paraId="4D9CB0A7" w14:textId="77777777" w:rsidR="00C874C9" w:rsidRDefault="00000000">
      <w:r>
        <w:rPr>
          <w:color w:val="000000"/>
        </w:rPr>
        <w:t>3. UML Specification. *Unified Modeling Language (UML) Resource Page*. OMG, 2017.</w:t>
      </w:r>
    </w:p>
    <w:sectPr w:rsidR="00C874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21828528">
    <w:abstractNumId w:val="8"/>
  </w:num>
  <w:num w:numId="2" w16cid:durableId="604536444">
    <w:abstractNumId w:val="6"/>
  </w:num>
  <w:num w:numId="3" w16cid:durableId="1213888958">
    <w:abstractNumId w:val="5"/>
  </w:num>
  <w:num w:numId="4" w16cid:durableId="1049384136">
    <w:abstractNumId w:val="4"/>
  </w:num>
  <w:num w:numId="5" w16cid:durableId="530142506">
    <w:abstractNumId w:val="7"/>
  </w:num>
  <w:num w:numId="6" w16cid:durableId="1912931814">
    <w:abstractNumId w:val="3"/>
  </w:num>
  <w:num w:numId="7" w16cid:durableId="1532297845">
    <w:abstractNumId w:val="2"/>
  </w:num>
  <w:num w:numId="8" w16cid:durableId="227154427">
    <w:abstractNumId w:val="1"/>
  </w:num>
  <w:num w:numId="9" w16cid:durableId="1920212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801"/>
    <w:rsid w:val="0029639D"/>
    <w:rsid w:val="002F245D"/>
    <w:rsid w:val="00326F90"/>
    <w:rsid w:val="004B2D99"/>
    <w:rsid w:val="005A1F12"/>
    <w:rsid w:val="00A87FF7"/>
    <w:rsid w:val="00AA1D8D"/>
    <w:rsid w:val="00B47730"/>
    <w:rsid w:val="00BF41D6"/>
    <w:rsid w:val="00C874C9"/>
    <w:rsid w:val="00CB0664"/>
    <w:rsid w:val="00DB51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534C0"/>
  <w14:defaultImageDpi w14:val="300"/>
  <w15:docId w15:val="{8599B26F-7660-4D16-B934-EFF66A43D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2F245D"/>
    <w:rPr>
      <w:color w:val="0000FF" w:themeColor="hyperlink"/>
      <w:u w:val="single"/>
    </w:rPr>
  </w:style>
  <w:style w:type="character" w:styleId="Mencinsinresolver">
    <w:name w:val="Unresolved Mention"/>
    <w:basedOn w:val="Fuentedeprrafopredeter"/>
    <w:uiPriority w:val="99"/>
    <w:semiHidden/>
    <w:unhideWhenUsed/>
    <w:rsid w:val="002F24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illinthoma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945</Words>
  <Characters>5200</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6133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willian Gonzalez</cp:lastModifiedBy>
  <cp:revision>4</cp:revision>
  <dcterms:created xsi:type="dcterms:W3CDTF">2013-12-23T23:15:00Z</dcterms:created>
  <dcterms:modified xsi:type="dcterms:W3CDTF">2024-12-10T23:29:00Z</dcterms:modified>
  <cp:category/>
</cp:coreProperties>
</file>